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3E3" w:rsidRDefault="00431919">
      <w:pPr>
        <w:pStyle w:val="Heading4"/>
        <w:spacing w:before="78"/>
        <w:ind w:left="303"/>
      </w:pPr>
      <w:r>
        <w:rPr>
          <w:spacing w:val="-2"/>
        </w:rPr>
        <w:t>VISVESVARAYA</w:t>
      </w:r>
      <w:r w:rsidR="00691CB3">
        <w:rPr>
          <w:spacing w:val="-2"/>
        </w:rPr>
        <w:t xml:space="preserve"> </w:t>
      </w:r>
      <w:r>
        <w:rPr>
          <w:spacing w:val="-2"/>
        </w:rPr>
        <w:t>TECHNOLOGICAL</w:t>
      </w:r>
      <w:r w:rsidR="00691CB3">
        <w:rPr>
          <w:spacing w:val="-2"/>
        </w:rPr>
        <w:t xml:space="preserve"> </w:t>
      </w:r>
      <w:r>
        <w:rPr>
          <w:spacing w:val="-2"/>
        </w:rPr>
        <w:t>UNIVERSITY,</w:t>
      </w:r>
      <w:r w:rsidR="00691CB3">
        <w:rPr>
          <w:spacing w:val="-2"/>
        </w:rPr>
        <w:t xml:space="preserve"> </w:t>
      </w:r>
      <w:r>
        <w:rPr>
          <w:spacing w:val="-2"/>
        </w:rPr>
        <w:t>BEL</w:t>
      </w:r>
      <w:r w:rsidR="00C84FBE">
        <w:rPr>
          <w:spacing w:val="-2"/>
        </w:rPr>
        <w:t>AGAVI</w:t>
      </w:r>
    </w:p>
    <w:p w:rsidR="00E943E3" w:rsidRDefault="00431919">
      <w:pPr>
        <w:pStyle w:val="BodyText"/>
        <w:rPr>
          <w:b/>
          <w:sz w:val="20"/>
        </w:rPr>
      </w:pPr>
      <w:bookmarkStart w:id="0" w:name="_Hlk160659367"/>
      <w:bookmarkEnd w:id="0"/>
      <w:r>
        <w:rPr>
          <w:noProof/>
        </w:rPr>
        <w:drawing>
          <wp:anchor distT="0" distB="0" distL="0" distR="0" simplePos="0" relativeHeight="251655168" behindDoc="0" locked="0" layoutInCell="1" allowOverlap="1">
            <wp:simplePos x="0" y="0"/>
            <wp:positionH relativeFrom="page">
              <wp:posOffset>3152140</wp:posOffset>
            </wp:positionH>
            <wp:positionV relativeFrom="paragraph">
              <wp:posOffset>142875</wp:posOffset>
            </wp:positionV>
            <wp:extent cx="1266825" cy="1576070"/>
            <wp:effectExtent l="0" t="0" r="9525" b="508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266825" cy="1576070"/>
                    </a:xfrm>
                    <a:prstGeom prst="rect">
                      <a:avLst/>
                    </a:prstGeom>
                  </pic:spPr>
                </pic:pic>
              </a:graphicData>
            </a:graphic>
          </wp:anchor>
        </w:drawing>
      </w:r>
    </w:p>
    <w:p w:rsidR="00E943E3" w:rsidRDefault="00E943E3">
      <w:pPr>
        <w:pStyle w:val="BodyText"/>
        <w:spacing w:before="1"/>
        <w:rPr>
          <w:b/>
          <w:sz w:val="11"/>
        </w:rPr>
      </w:pPr>
    </w:p>
    <w:p w:rsidR="00E943E3" w:rsidRDefault="00431919">
      <w:pPr>
        <w:ind w:left="363" w:right="141"/>
        <w:jc w:val="center"/>
        <w:rPr>
          <w:sz w:val="24"/>
        </w:rPr>
      </w:pPr>
      <w:r>
        <w:rPr>
          <w:sz w:val="24"/>
        </w:rPr>
        <w:t>Mini</w:t>
      </w:r>
      <w:r w:rsidR="00691CB3">
        <w:rPr>
          <w:sz w:val="24"/>
        </w:rPr>
        <w:t xml:space="preserve"> </w:t>
      </w:r>
      <w:r>
        <w:rPr>
          <w:sz w:val="24"/>
        </w:rPr>
        <w:t>Project</w:t>
      </w:r>
      <w:r w:rsidR="00691CB3">
        <w:rPr>
          <w:sz w:val="24"/>
        </w:rPr>
        <w:t xml:space="preserve"> </w:t>
      </w:r>
      <w:r>
        <w:rPr>
          <w:sz w:val="24"/>
        </w:rPr>
        <w:t>report</w:t>
      </w:r>
      <w:r w:rsidR="00691CB3">
        <w:rPr>
          <w:sz w:val="24"/>
        </w:rPr>
        <w:t xml:space="preserve"> </w:t>
      </w:r>
      <w:r>
        <w:rPr>
          <w:spacing w:val="-5"/>
          <w:sz w:val="24"/>
        </w:rPr>
        <w:t>on</w:t>
      </w:r>
    </w:p>
    <w:p w:rsidR="00E943E3" w:rsidRDefault="00E943E3">
      <w:pPr>
        <w:pStyle w:val="BodyText"/>
        <w:spacing w:before="9"/>
        <w:rPr>
          <w:sz w:val="27"/>
        </w:rPr>
      </w:pPr>
    </w:p>
    <w:p w:rsidR="00E943E3" w:rsidRDefault="00431919">
      <w:pPr>
        <w:pStyle w:val="Heading2"/>
      </w:pPr>
      <w:r>
        <w:rPr>
          <w:color w:val="FF0000"/>
          <w:spacing w:val="-2"/>
        </w:rPr>
        <w:t>“</w:t>
      </w:r>
      <w:r w:rsidR="00691CB3">
        <w:rPr>
          <w:color w:val="FF0000"/>
          <w:spacing w:val="-2"/>
        </w:rPr>
        <w:t>CRYPTOCURRENCY</w:t>
      </w:r>
      <w:r>
        <w:rPr>
          <w:color w:val="FF0000"/>
          <w:spacing w:val="-2"/>
        </w:rPr>
        <w:t>”</w:t>
      </w:r>
    </w:p>
    <w:p w:rsidR="00E943E3" w:rsidRDefault="00431919">
      <w:pPr>
        <w:spacing w:before="173"/>
        <w:ind w:left="301" w:right="141"/>
        <w:jc w:val="center"/>
        <w:rPr>
          <w:sz w:val="24"/>
        </w:rPr>
      </w:pPr>
      <w:r>
        <w:rPr>
          <w:sz w:val="24"/>
        </w:rPr>
        <w:t>Submitted</w:t>
      </w:r>
      <w:r w:rsidR="00691CB3">
        <w:rPr>
          <w:sz w:val="24"/>
        </w:rPr>
        <w:t xml:space="preserve"> </w:t>
      </w:r>
      <w:r>
        <w:rPr>
          <w:sz w:val="24"/>
        </w:rPr>
        <w:t>in</w:t>
      </w:r>
      <w:r w:rsidR="00691CB3">
        <w:rPr>
          <w:sz w:val="24"/>
        </w:rPr>
        <w:t xml:space="preserve"> </w:t>
      </w:r>
      <w:r>
        <w:rPr>
          <w:sz w:val="24"/>
        </w:rPr>
        <w:t>partial</w:t>
      </w:r>
      <w:r w:rsidR="00691CB3">
        <w:rPr>
          <w:sz w:val="24"/>
        </w:rPr>
        <w:t xml:space="preserve"> </w:t>
      </w:r>
      <w:r>
        <w:rPr>
          <w:sz w:val="24"/>
        </w:rPr>
        <w:t>fulfillment</w:t>
      </w:r>
      <w:r w:rsidR="00691CB3">
        <w:rPr>
          <w:sz w:val="24"/>
        </w:rPr>
        <w:t xml:space="preserve"> </w:t>
      </w:r>
      <w:r>
        <w:rPr>
          <w:sz w:val="24"/>
        </w:rPr>
        <w:t>of</w:t>
      </w:r>
      <w:r w:rsidR="00691CB3">
        <w:rPr>
          <w:sz w:val="24"/>
        </w:rPr>
        <w:t xml:space="preserve"> </w:t>
      </w:r>
      <w:r>
        <w:rPr>
          <w:sz w:val="24"/>
        </w:rPr>
        <w:t>the</w:t>
      </w:r>
      <w:r w:rsidR="00691CB3">
        <w:rPr>
          <w:sz w:val="24"/>
        </w:rPr>
        <w:t xml:space="preserve"> </w:t>
      </w:r>
      <w:r>
        <w:rPr>
          <w:sz w:val="24"/>
        </w:rPr>
        <w:t>requir</w:t>
      </w:r>
      <w:r w:rsidR="00B7536E">
        <w:rPr>
          <w:sz w:val="24"/>
        </w:rPr>
        <w:t>e</w:t>
      </w:r>
      <w:r>
        <w:rPr>
          <w:sz w:val="24"/>
        </w:rPr>
        <w:t>ments</w:t>
      </w:r>
      <w:r w:rsidR="00691CB3">
        <w:rPr>
          <w:sz w:val="24"/>
        </w:rPr>
        <w:t xml:space="preserve"> </w:t>
      </w:r>
      <w:r>
        <w:rPr>
          <w:sz w:val="24"/>
        </w:rPr>
        <w:t>for</w:t>
      </w:r>
      <w:r w:rsidR="00691CB3">
        <w:rPr>
          <w:sz w:val="24"/>
        </w:rPr>
        <w:t xml:space="preserve"> </w:t>
      </w:r>
      <w:r>
        <w:rPr>
          <w:sz w:val="24"/>
        </w:rPr>
        <w:t>the</w:t>
      </w:r>
      <w:r w:rsidR="00691CB3">
        <w:rPr>
          <w:sz w:val="24"/>
        </w:rPr>
        <w:t xml:space="preserve"> </w:t>
      </w:r>
      <w:r w:rsidR="00BC1ECC">
        <w:rPr>
          <w:sz w:val="24"/>
        </w:rPr>
        <w:t>6</w:t>
      </w:r>
      <w:r>
        <w:rPr>
          <w:sz w:val="24"/>
          <w:vertAlign w:val="superscript"/>
        </w:rPr>
        <w:t>th</w:t>
      </w:r>
      <w:r w:rsidR="00691CB3">
        <w:rPr>
          <w:sz w:val="24"/>
          <w:vertAlign w:val="superscript"/>
        </w:rPr>
        <w:t xml:space="preserve"> </w:t>
      </w:r>
      <w:r>
        <w:rPr>
          <w:sz w:val="24"/>
        </w:rPr>
        <w:t>semester</w:t>
      </w:r>
      <w:r w:rsidR="00552438">
        <w:rPr>
          <w:sz w:val="24"/>
        </w:rPr>
        <w:t xml:space="preserve"> mini project</w:t>
      </w:r>
    </w:p>
    <w:p w:rsidR="00E943E3" w:rsidRDefault="00E943E3">
      <w:pPr>
        <w:pStyle w:val="BodyText"/>
        <w:spacing w:before="9"/>
        <w:rPr>
          <w:sz w:val="23"/>
        </w:rPr>
      </w:pPr>
    </w:p>
    <w:p w:rsidR="00E943E3" w:rsidRDefault="00431919">
      <w:pPr>
        <w:ind w:left="296" w:right="141"/>
        <w:jc w:val="center"/>
        <w:rPr>
          <w:b/>
          <w:sz w:val="24"/>
        </w:rPr>
      </w:pPr>
      <w:r>
        <w:rPr>
          <w:b/>
          <w:sz w:val="24"/>
        </w:rPr>
        <w:t>BACHELOR</w:t>
      </w:r>
      <w:r w:rsidR="00691CB3">
        <w:rPr>
          <w:b/>
          <w:sz w:val="24"/>
        </w:rPr>
        <w:t xml:space="preserve"> </w:t>
      </w:r>
      <w:r>
        <w:rPr>
          <w:b/>
          <w:sz w:val="24"/>
        </w:rPr>
        <w:t>OF</w:t>
      </w:r>
      <w:r w:rsidR="00691CB3">
        <w:rPr>
          <w:b/>
          <w:sz w:val="24"/>
        </w:rPr>
        <w:t xml:space="preserve"> </w:t>
      </w:r>
      <w:r>
        <w:rPr>
          <w:b/>
          <w:sz w:val="24"/>
        </w:rPr>
        <w:t>ENGINEERING</w:t>
      </w:r>
      <w:r w:rsidR="00691CB3">
        <w:rPr>
          <w:b/>
          <w:sz w:val="24"/>
        </w:rPr>
        <w:t xml:space="preserve"> </w:t>
      </w:r>
      <w:r>
        <w:rPr>
          <w:b/>
          <w:spacing w:val="-5"/>
          <w:sz w:val="24"/>
        </w:rPr>
        <w:t>IN</w:t>
      </w:r>
    </w:p>
    <w:p w:rsidR="00E943E3" w:rsidRDefault="00E943E3">
      <w:pPr>
        <w:pStyle w:val="BodyText"/>
        <w:spacing w:before="6"/>
        <w:rPr>
          <w:b/>
          <w:sz w:val="24"/>
        </w:rPr>
      </w:pPr>
    </w:p>
    <w:p w:rsidR="00E943E3" w:rsidRDefault="00431919">
      <w:pPr>
        <w:pStyle w:val="Heading4"/>
        <w:jc w:val="left"/>
      </w:pPr>
      <w:r>
        <w:t xml:space="preserve">      </w:t>
      </w:r>
      <w:r w:rsidR="00691CB3">
        <w:t xml:space="preserve">                     COMPUTER</w:t>
      </w:r>
      <w:r>
        <w:t xml:space="preserve"> SCIENCE AND ENGINEERING </w:t>
      </w:r>
    </w:p>
    <w:p w:rsidR="00E943E3" w:rsidRDefault="00431919">
      <w:pPr>
        <w:spacing w:before="196"/>
        <w:ind w:left="323" w:right="141"/>
        <w:jc w:val="center"/>
        <w:rPr>
          <w:sz w:val="24"/>
        </w:rPr>
      </w:pPr>
      <w:r>
        <w:rPr>
          <w:spacing w:val="-5"/>
          <w:sz w:val="24"/>
        </w:rPr>
        <w:t>By</w:t>
      </w:r>
    </w:p>
    <w:p w:rsidR="00E943E3" w:rsidRDefault="00E943E3">
      <w:pPr>
        <w:pStyle w:val="BodyText"/>
        <w:spacing w:before="8"/>
        <w:rPr>
          <w:sz w:val="25"/>
        </w:rPr>
      </w:pPr>
    </w:p>
    <w:p w:rsidR="00F63F00" w:rsidRDefault="00691CB3" w:rsidP="00F63F00">
      <w:pPr>
        <w:spacing w:line="257" w:lineRule="auto"/>
        <w:ind w:left="323" w:right="96"/>
        <w:contextualSpacing/>
        <w:jc w:val="center"/>
        <w:rPr>
          <w:b/>
          <w:color w:val="006DC0"/>
          <w:sz w:val="28"/>
          <w:lang w:val="en-IN"/>
        </w:rPr>
      </w:pPr>
      <w:r>
        <w:rPr>
          <w:b/>
          <w:color w:val="006DC0"/>
          <w:spacing w:val="-2"/>
          <w:sz w:val="28"/>
        </w:rPr>
        <w:t>A MONISH GOWDA (1SP21C</w:t>
      </w:r>
      <w:r w:rsidR="00F63F00">
        <w:rPr>
          <w:b/>
          <w:color w:val="006DC0"/>
          <w:spacing w:val="-2"/>
          <w:sz w:val="28"/>
        </w:rPr>
        <w:t>S001)</w:t>
      </w:r>
    </w:p>
    <w:p w:rsidR="00F63F00" w:rsidRDefault="00691CB3" w:rsidP="00F63F00">
      <w:pPr>
        <w:spacing w:line="257" w:lineRule="auto"/>
        <w:ind w:left="323" w:right="96"/>
        <w:contextualSpacing/>
        <w:jc w:val="center"/>
        <w:rPr>
          <w:b/>
          <w:color w:val="006DC0"/>
          <w:spacing w:val="-2"/>
          <w:sz w:val="28"/>
        </w:rPr>
      </w:pPr>
      <w:r>
        <w:rPr>
          <w:b/>
          <w:color w:val="006DC0"/>
          <w:sz w:val="28"/>
          <w:lang w:val="en-IN"/>
        </w:rPr>
        <w:t>DUMPA MAHENDRA</w:t>
      </w:r>
      <w:r w:rsidR="00F63F00">
        <w:rPr>
          <w:b/>
          <w:color w:val="006DC0"/>
          <w:sz w:val="28"/>
          <w:lang w:val="en-IN"/>
        </w:rPr>
        <w:t xml:space="preserve"> </w:t>
      </w:r>
      <w:r>
        <w:rPr>
          <w:b/>
          <w:color w:val="006DC0"/>
          <w:spacing w:val="-2"/>
          <w:sz w:val="28"/>
        </w:rPr>
        <w:t>(1SP21C</w:t>
      </w:r>
      <w:r w:rsidR="00F63F00">
        <w:rPr>
          <w:b/>
          <w:color w:val="006DC0"/>
          <w:spacing w:val="-2"/>
          <w:sz w:val="28"/>
        </w:rPr>
        <w:t>S0</w:t>
      </w:r>
      <w:r>
        <w:rPr>
          <w:b/>
          <w:color w:val="006DC0"/>
          <w:spacing w:val="-2"/>
          <w:sz w:val="28"/>
          <w:lang w:val="en-IN"/>
        </w:rPr>
        <w:t>26</w:t>
      </w:r>
      <w:r w:rsidR="00F63F00">
        <w:rPr>
          <w:b/>
          <w:color w:val="006DC0"/>
          <w:spacing w:val="-2"/>
          <w:sz w:val="28"/>
        </w:rPr>
        <w:t>)</w:t>
      </w:r>
    </w:p>
    <w:p w:rsidR="00F63F00" w:rsidRDefault="00691CB3" w:rsidP="00F63F00">
      <w:pPr>
        <w:spacing w:line="257" w:lineRule="auto"/>
        <w:ind w:left="323" w:right="96"/>
        <w:contextualSpacing/>
        <w:jc w:val="center"/>
        <w:rPr>
          <w:b/>
          <w:color w:val="006DC0"/>
          <w:spacing w:val="-2"/>
          <w:sz w:val="28"/>
          <w:lang w:val="en-IN"/>
        </w:rPr>
      </w:pPr>
      <w:r>
        <w:rPr>
          <w:b/>
          <w:color w:val="006DC0"/>
          <w:spacing w:val="-2"/>
          <w:sz w:val="28"/>
          <w:lang w:val="en-IN"/>
        </w:rPr>
        <w:t>IMPANA A J (1SP21CS033</w:t>
      </w:r>
      <w:r w:rsidR="00F63F00">
        <w:rPr>
          <w:b/>
          <w:color w:val="006DC0"/>
          <w:spacing w:val="-2"/>
          <w:sz w:val="28"/>
          <w:lang w:val="en-IN"/>
        </w:rPr>
        <w:t>)</w:t>
      </w:r>
    </w:p>
    <w:p w:rsidR="00F63F00" w:rsidRPr="00B73764" w:rsidRDefault="00691CB3" w:rsidP="00F63F00">
      <w:pPr>
        <w:spacing w:line="257" w:lineRule="auto"/>
        <w:ind w:left="323" w:right="96"/>
        <w:contextualSpacing/>
        <w:jc w:val="center"/>
        <w:rPr>
          <w:b/>
          <w:color w:val="006DC0"/>
          <w:spacing w:val="-2"/>
          <w:sz w:val="28"/>
          <w:lang w:val="en-IN"/>
        </w:rPr>
      </w:pPr>
      <w:r>
        <w:rPr>
          <w:b/>
          <w:color w:val="006DC0"/>
          <w:spacing w:val="-2"/>
          <w:sz w:val="28"/>
        </w:rPr>
        <w:t>MITHALI M S</w:t>
      </w:r>
      <w:r w:rsidR="00F63F00">
        <w:rPr>
          <w:b/>
          <w:color w:val="006DC0"/>
          <w:spacing w:val="-2"/>
          <w:sz w:val="28"/>
        </w:rPr>
        <w:t xml:space="preserve"> (</w:t>
      </w:r>
      <w:r>
        <w:rPr>
          <w:b/>
          <w:color w:val="006DC0"/>
          <w:spacing w:val="-2"/>
          <w:sz w:val="28"/>
        </w:rPr>
        <w:t>1SP21CS051</w:t>
      </w:r>
      <w:r w:rsidR="00F63F00">
        <w:rPr>
          <w:b/>
          <w:color w:val="006DC0"/>
          <w:spacing w:val="-2"/>
          <w:sz w:val="28"/>
        </w:rPr>
        <w:t>)</w:t>
      </w:r>
    </w:p>
    <w:p w:rsidR="00E943E3" w:rsidRDefault="00E943E3" w:rsidP="00F63F00">
      <w:pPr>
        <w:spacing w:line="257" w:lineRule="auto"/>
        <w:ind w:right="2880"/>
        <w:jc w:val="center"/>
        <w:rPr>
          <w:b/>
          <w:sz w:val="28"/>
        </w:rPr>
      </w:pPr>
    </w:p>
    <w:p w:rsidR="00E943E3" w:rsidRDefault="00431919" w:rsidP="006467FC">
      <w:pPr>
        <w:spacing w:before="1" w:line="360" w:lineRule="auto"/>
        <w:ind w:left="299" w:right="141"/>
        <w:jc w:val="center"/>
        <w:rPr>
          <w:b/>
          <w:sz w:val="24"/>
        </w:rPr>
      </w:pPr>
      <w:r>
        <w:rPr>
          <w:b/>
          <w:sz w:val="24"/>
        </w:rPr>
        <w:t>Under</w:t>
      </w:r>
      <w:r w:rsidR="00691CB3">
        <w:rPr>
          <w:b/>
          <w:sz w:val="24"/>
        </w:rPr>
        <w:t xml:space="preserve"> </w:t>
      </w:r>
      <w:r>
        <w:rPr>
          <w:b/>
          <w:sz w:val="24"/>
        </w:rPr>
        <w:t>the</w:t>
      </w:r>
      <w:r w:rsidR="00691CB3">
        <w:rPr>
          <w:b/>
          <w:sz w:val="24"/>
        </w:rPr>
        <w:t xml:space="preserve"> </w:t>
      </w:r>
      <w:r>
        <w:rPr>
          <w:b/>
          <w:sz w:val="24"/>
        </w:rPr>
        <w:t>guidance</w:t>
      </w:r>
      <w:r w:rsidR="00691CB3">
        <w:rPr>
          <w:b/>
          <w:sz w:val="24"/>
        </w:rPr>
        <w:t xml:space="preserve"> </w:t>
      </w:r>
      <w:r>
        <w:rPr>
          <w:b/>
          <w:spacing w:val="-5"/>
          <w:sz w:val="24"/>
        </w:rPr>
        <w:t>Of</w:t>
      </w:r>
    </w:p>
    <w:p w:rsidR="00E943E3" w:rsidRDefault="00431919">
      <w:pPr>
        <w:pStyle w:val="Heading4"/>
        <w:spacing w:before="1"/>
        <w:ind w:left="301"/>
      </w:pPr>
      <w:r>
        <w:rPr>
          <w:spacing w:val="-2"/>
        </w:rPr>
        <w:t>Mr</w:t>
      </w:r>
      <w:r w:rsidR="00691CB3">
        <w:rPr>
          <w:spacing w:val="-2"/>
        </w:rPr>
        <w:t xml:space="preserve">. Nagabhiravanath K A </w:t>
      </w:r>
    </w:p>
    <w:p w:rsidR="00E943E3" w:rsidRPr="00691CB3" w:rsidRDefault="00431919">
      <w:pPr>
        <w:pStyle w:val="Heading5"/>
        <w:spacing w:before="23"/>
        <w:ind w:left="301" w:right="141" w:firstLine="0"/>
        <w:jc w:val="center"/>
        <w:rPr>
          <w:sz w:val="24"/>
          <w:szCs w:val="24"/>
        </w:rPr>
      </w:pPr>
      <w:r w:rsidRPr="00691CB3">
        <w:rPr>
          <w:sz w:val="24"/>
          <w:szCs w:val="24"/>
        </w:rPr>
        <w:t>Ass</w:t>
      </w:r>
      <w:r w:rsidR="00AB0EC9" w:rsidRPr="00691CB3">
        <w:rPr>
          <w:sz w:val="24"/>
          <w:szCs w:val="24"/>
        </w:rPr>
        <w:t>t</w:t>
      </w:r>
      <w:r w:rsidRPr="00691CB3">
        <w:rPr>
          <w:sz w:val="24"/>
          <w:szCs w:val="24"/>
        </w:rPr>
        <w:t>.</w:t>
      </w:r>
      <w:r w:rsidR="00691CB3">
        <w:rPr>
          <w:sz w:val="24"/>
          <w:szCs w:val="24"/>
        </w:rPr>
        <w:t xml:space="preserve"> </w:t>
      </w:r>
      <w:r w:rsidRPr="00691CB3">
        <w:rPr>
          <w:sz w:val="24"/>
          <w:szCs w:val="24"/>
        </w:rPr>
        <w:t>Professor</w:t>
      </w:r>
      <w:r w:rsidR="00777AF4" w:rsidRPr="00691CB3">
        <w:rPr>
          <w:sz w:val="24"/>
          <w:szCs w:val="24"/>
        </w:rPr>
        <w:t>,</w:t>
      </w:r>
      <w:r w:rsidR="00691CB3">
        <w:rPr>
          <w:sz w:val="24"/>
          <w:szCs w:val="24"/>
        </w:rPr>
        <w:t xml:space="preserve"> </w:t>
      </w:r>
      <w:r w:rsidRPr="00691CB3">
        <w:rPr>
          <w:sz w:val="24"/>
          <w:szCs w:val="24"/>
        </w:rPr>
        <w:t>Dept.</w:t>
      </w:r>
      <w:r w:rsidR="00691CB3">
        <w:rPr>
          <w:sz w:val="24"/>
          <w:szCs w:val="24"/>
        </w:rPr>
        <w:t xml:space="preserve"> </w:t>
      </w:r>
      <w:r w:rsidRPr="00691CB3">
        <w:rPr>
          <w:sz w:val="24"/>
          <w:szCs w:val="24"/>
        </w:rPr>
        <w:t>of</w:t>
      </w:r>
      <w:r w:rsidRPr="00691CB3">
        <w:rPr>
          <w:spacing w:val="-11"/>
          <w:sz w:val="24"/>
          <w:szCs w:val="24"/>
        </w:rPr>
        <w:t xml:space="preserve"> </w:t>
      </w:r>
      <w:r w:rsidR="00691CB3" w:rsidRPr="00691CB3">
        <w:rPr>
          <w:spacing w:val="-11"/>
          <w:sz w:val="24"/>
          <w:szCs w:val="24"/>
        </w:rPr>
        <w:t>CSE</w:t>
      </w:r>
    </w:p>
    <w:p w:rsidR="00E943E3" w:rsidRPr="00691CB3" w:rsidRDefault="00E943E3">
      <w:pPr>
        <w:pStyle w:val="BodyText"/>
        <w:rPr>
          <w:b/>
          <w:sz w:val="24"/>
          <w:szCs w:val="24"/>
        </w:rPr>
      </w:pPr>
    </w:p>
    <w:p w:rsidR="00E943E3" w:rsidRDefault="00431919">
      <w:pPr>
        <w:pStyle w:val="BodyText"/>
        <w:spacing w:before="2"/>
        <w:rPr>
          <w:b/>
          <w:sz w:val="23"/>
        </w:rPr>
      </w:pPr>
      <w:r>
        <w:rPr>
          <w:noProof/>
        </w:rPr>
        <w:drawing>
          <wp:anchor distT="0" distB="0" distL="0" distR="0" simplePos="0" relativeHeight="251657216" behindDoc="0" locked="0" layoutInCell="1" allowOverlap="1">
            <wp:simplePos x="0" y="0"/>
            <wp:positionH relativeFrom="page">
              <wp:posOffset>2990850</wp:posOffset>
            </wp:positionH>
            <wp:positionV relativeFrom="paragraph">
              <wp:posOffset>188595</wp:posOffset>
            </wp:positionV>
            <wp:extent cx="1489075" cy="1152525"/>
            <wp:effectExtent l="0" t="0" r="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1489075" cy="1152525"/>
                    </a:xfrm>
                    <a:prstGeom prst="rect">
                      <a:avLst/>
                    </a:prstGeom>
                  </pic:spPr>
                </pic:pic>
              </a:graphicData>
            </a:graphic>
          </wp:anchor>
        </w:drawing>
      </w:r>
    </w:p>
    <w:p w:rsidR="00E943E3" w:rsidRDefault="00E943E3">
      <w:pPr>
        <w:pStyle w:val="BodyText"/>
        <w:spacing w:before="10"/>
        <w:rPr>
          <w:b/>
          <w:sz w:val="25"/>
        </w:rPr>
      </w:pPr>
    </w:p>
    <w:p w:rsidR="00E943E3" w:rsidRDefault="00431919">
      <w:pPr>
        <w:ind w:left="106" w:right="360"/>
        <w:jc w:val="center"/>
        <w:rPr>
          <w:b/>
          <w:sz w:val="24"/>
        </w:rPr>
      </w:pPr>
      <w:r>
        <w:rPr>
          <w:b/>
          <w:spacing w:val="-2"/>
          <w:sz w:val="28"/>
          <w:szCs w:val="24"/>
        </w:rPr>
        <w:t>Department</w:t>
      </w:r>
      <w:r w:rsidR="00691CB3">
        <w:rPr>
          <w:b/>
          <w:spacing w:val="-2"/>
          <w:sz w:val="28"/>
          <w:szCs w:val="24"/>
        </w:rPr>
        <w:t xml:space="preserve"> </w:t>
      </w:r>
      <w:r>
        <w:rPr>
          <w:b/>
          <w:spacing w:val="-2"/>
          <w:sz w:val="28"/>
          <w:szCs w:val="24"/>
        </w:rPr>
        <w:t>of</w:t>
      </w:r>
      <w:r w:rsidR="00691CB3">
        <w:rPr>
          <w:b/>
          <w:spacing w:val="-10"/>
          <w:sz w:val="28"/>
          <w:szCs w:val="24"/>
        </w:rPr>
        <w:t xml:space="preserve"> Computer</w:t>
      </w:r>
      <w:r>
        <w:rPr>
          <w:b/>
          <w:spacing w:val="-10"/>
          <w:sz w:val="28"/>
          <w:szCs w:val="24"/>
        </w:rPr>
        <w:t xml:space="preserve"> Science And Engineering  </w:t>
      </w:r>
    </w:p>
    <w:p w:rsidR="00E943E3" w:rsidRDefault="00E943E3">
      <w:pPr>
        <w:pStyle w:val="BodyText"/>
        <w:spacing w:before="4"/>
        <w:rPr>
          <w:b/>
          <w:sz w:val="24"/>
        </w:rPr>
      </w:pPr>
    </w:p>
    <w:p w:rsidR="00E943E3" w:rsidRDefault="00431919">
      <w:pPr>
        <w:pStyle w:val="Heading2"/>
        <w:ind w:left="252"/>
      </w:pPr>
      <w:r>
        <w:t>S.E.A.</w:t>
      </w:r>
      <w:r w:rsidR="00691CB3">
        <w:t xml:space="preserve"> </w:t>
      </w:r>
      <w:r>
        <w:t>COLLEGE</w:t>
      </w:r>
      <w:r w:rsidR="00691CB3">
        <w:t xml:space="preserve"> </w:t>
      </w:r>
      <w:r>
        <w:t>OF</w:t>
      </w:r>
      <w:r w:rsidR="00691CB3">
        <w:t xml:space="preserve"> </w:t>
      </w:r>
      <w:r>
        <w:t>ENGINEERING</w:t>
      </w:r>
      <w:r w:rsidR="00691CB3">
        <w:t xml:space="preserve"> </w:t>
      </w:r>
      <w:r>
        <w:t>AND</w:t>
      </w:r>
      <w:r w:rsidR="00691CB3">
        <w:t xml:space="preserve"> </w:t>
      </w:r>
      <w:r>
        <w:rPr>
          <w:spacing w:val="-2"/>
        </w:rPr>
        <w:t>TECHNOLOGY</w:t>
      </w:r>
    </w:p>
    <w:p w:rsidR="00E943E3" w:rsidRDefault="00431919">
      <w:pPr>
        <w:spacing w:before="212" w:line="326" w:lineRule="auto"/>
        <w:ind w:left="3434" w:right="3279"/>
        <w:jc w:val="center"/>
        <w:rPr>
          <w:sz w:val="28"/>
        </w:rPr>
        <w:sectPr w:rsidR="00E943E3" w:rsidSect="00691CB3">
          <w:type w:val="continuous"/>
          <w:pgSz w:w="11930" w:h="16860"/>
          <w:pgMar w:top="1340" w:right="1320" w:bottom="567" w:left="11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Pr>
          <w:b/>
          <w:spacing w:val="-2"/>
          <w:sz w:val="28"/>
        </w:rPr>
        <w:t>BENGALURU-560049 2023-2024</w:t>
      </w:r>
    </w:p>
    <w:p w:rsidR="00E943E3" w:rsidRDefault="00431919" w:rsidP="00691CB3">
      <w:pPr>
        <w:pStyle w:val="Heading2"/>
        <w:spacing w:before="74"/>
        <w:ind w:left="0" w:right="0"/>
      </w:pPr>
      <w:r>
        <w:lastRenderedPageBreak/>
        <w:t>S.E.A</w:t>
      </w:r>
      <w:r w:rsidR="00691CB3">
        <w:t xml:space="preserve"> </w:t>
      </w:r>
      <w:r>
        <w:t>COLLEGE</w:t>
      </w:r>
      <w:r w:rsidR="00691CB3">
        <w:t xml:space="preserve"> </w:t>
      </w:r>
      <w:r>
        <w:t>OF</w:t>
      </w:r>
      <w:r w:rsidR="00691CB3">
        <w:t xml:space="preserve"> </w:t>
      </w:r>
      <w:r>
        <w:t>ENGINEERING</w:t>
      </w:r>
      <w:r w:rsidR="00691CB3">
        <w:t xml:space="preserve"> </w:t>
      </w:r>
      <w:r>
        <w:t>AND</w:t>
      </w:r>
      <w:r w:rsidR="00691CB3">
        <w:t xml:space="preserve"> </w:t>
      </w:r>
      <w:r>
        <w:rPr>
          <w:spacing w:val="-2"/>
        </w:rPr>
        <w:t>TECHNOLOGY</w:t>
      </w:r>
    </w:p>
    <w:p w:rsidR="00E943E3" w:rsidRDefault="00691CB3" w:rsidP="00691CB3">
      <w:pPr>
        <w:spacing w:before="160"/>
        <w:ind w:left="289" w:right="141"/>
        <w:rPr>
          <w:sz w:val="24"/>
        </w:rPr>
      </w:pPr>
      <w:r>
        <w:rPr>
          <w:sz w:val="24"/>
        </w:rPr>
        <w:t xml:space="preserve">        </w:t>
      </w:r>
      <w:r w:rsidR="00431919">
        <w:rPr>
          <w:sz w:val="24"/>
        </w:rPr>
        <w:t>EktaNagar,Basavanpura,VirgonagarPost,K.R.Puram,Bengaluru,Karnataka</w:t>
      </w:r>
      <w:r w:rsidR="00431919">
        <w:rPr>
          <w:spacing w:val="-2"/>
          <w:sz w:val="24"/>
        </w:rPr>
        <w:t>560049</w:t>
      </w:r>
    </w:p>
    <w:p w:rsidR="00E943E3" w:rsidRDefault="00E943E3" w:rsidP="00691CB3">
      <w:pPr>
        <w:pStyle w:val="BodyText"/>
        <w:jc w:val="center"/>
        <w:rPr>
          <w:sz w:val="20"/>
        </w:rPr>
      </w:pPr>
    </w:p>
    <w:p w:rsidR="00E943E3" w:rsidRDefault="00E943E3">
      <w:pPr>
        <w:pStyle w:val="BodyText"/>
        <w:rPr>
          <w:sz w:val="20"/>
        </w:rPr>
      </w:pPr>
    </w:p>
    <w:p w:rsidR="00E943E3" w:rsidRDefault="00431919">
      <w:pPr>
        <w:pStyle w:val="BodyText"/>
        <w:spacing w:before="6"/>
        <w:rPr>
          <w:sz w:val="25"/>
        </w:rPr>
      </w:pPr>
      <w:r>
        <w:rPr>
          <w:noProof/>
        </w:rPr>
        <w:drawing>
          <wp:anchor distT="0" distB="0" distL="0" distR="0" simplePos="0" relativeHeight="251658240" behindDoc="0" locked="0" layoutInCell="1" allowOverlap="1">
            <wp:simplePos x="0" y="0"/>
            <wp:positionH relativeFrom="page">
              <wp:posOffset>3169920</wp:posOffset>
            </wp:positionH>
            <wp:positionV relativeFrom="paragraph">
              <wp:posOffset>196850</wp:posOffset>
            </wp:positionV>
            <wp:extent cx="1125855" cy="929005"/>
            <wp:effectExtent l="0" t="0" r="0" b="4445"/>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0" cstate="print"/>
                    <a:stretch>
                      <a:fillRect/>
                    </a:stretch>
                  </pic:blipFill>
                  <pic:spPr>
                    <a:xfrm>
                      <a:off x="0" y="0"/>
                      <a:ext cx="1125855" cy="929005"/>
                    </a:xfrm>
                    <a:prstGeom prst="rect">
                      <a:avLst/>
                    </a:prstGeom>
                  </pic:spPr>
                </pic:pic>
              </a:graphicData>
            </a:graphic>
          </wp:anchor>
        </w:drawing>
      </w:r>
    </w:p>
    <w:p w:rsidR="00E943E3" w:rsidRDefault="00E943E3">
      <w:pPr>
        <w:pStyle w:val="BodyText"/>
        <w:rPr>
          <w:sz w:val="26"/>
        </w:rPr>
      </w:pPr>
    </w:p>
    <w:p w:rsidR="00E943E3" w:rsidRDefault="00E943E3">
      <w:pPr>
        <w:pStyle w:val="BodyText"/>
        <w:spacing w:before="7"/>
        <w:rPr>
          <w:sz w:val="34"/>
        </w:rPr>
      </w:pPr>
    </w:p>
    <w:p w:rsidR="00E943E3" w:rsidRPr="00CC0BDC" w:rsidRDefault="00431919">
      <w:pPr>
        <w:pStyle w:val="Heading4"/>
        <w:ind w:left="293"/>
      </w:pPr>
      <w:r w:rsidRPr="00CC0BDC">
        <w:t>DEPARTMENT</w:t>
      </w:r>
      <w:r w:rsidR="00691CB3">
        <w:t xml:space="preserve"> OF COMPUTER</w:t>
      </w:r>
      <w:r w:rsidRPr="00CC0BDC">
        <w:t xml:space="preserve"> SCIENCE AND ENGINEERING </w:t>
      </w:r>
    </w:p>
    <w:p w:rsidR="00E943E3" w:rsidRDefault="00E943E3">
      <w:pPr>
        <w:ind w:left="514" w:right="360"/>
        <w:jc w:val="center"/>
        <w:rPr>
          <w:b/>
          <w:sz w:val="28"/>
        </w:rPr>
      </w:pPr>
    </w:p>
    <w:p w:rsidR="00E943E3" w:rsidRDefault="00E943E3">
      <w:pPr>
        <w:pStyle w:val="BodyText"/>
        <w:rPr>
          <w:b/>
          <w:sz w:val="30"/>
        </w:rPr>
      </w:pPr>
    </w:p>
    <w:p w:rsidR="00E943E3" w:rsidRDefault="00431919" w:rsidP="00691CB3">
      <w:pPr>
        <w:pStyle w:val="Heading2"/>
        <w:ind w:left="0"/>
        <w:rPr>
          <w:spacing w:val="-2"/>
          <w:sz w:val="36"/>
          <w:szCs w:val="36"/>
        </w:rPr>
      </w:pPr>
      <w:r w:rsidRPr="00CC0BDC">
        <w:rPr>
          <w:spacing w:val="-2"/>
          <w:sz w:val="36"/>
          <w:szCs w:val="36"/>
        </w:rPr>
        <w:t>CERTIFICATE</w:t>
      </w:r>
    </w:p>
    <w:p w:rsidR="00691CB3" w:rsidRPr="00CC0BDC" w:rsidRDefault="00691CB3" w:rsidP="00691CB3">
      <w:pPr>
        <w:pStyle w:val="Heading2"/>
        <w:ind w:left="0"/>
        <w:jc w:val="left"/>
        <w:rPr>
          <w:sz w:val="36"/>
          <w:szCs w:val="36"/>
        </w:rPr>
      </w:pPr>
    </w:p>
    <w:p w:rsidR="00E943E3" w:rsidRDefault="00431919" w:rsidP="0094154B">
      <w:pPr>
        <w:spacing w:before="196" w:line="360" w:lineRule="auto"/>
        <w:ind w:left="12" w:right="98" w:hanging="12"/>
        <w:jc w:val="both"/>
        <w:rPr>
          <w:sz w:val="24"/>
        </w:rPr>
      </w:pPr>
      <w:r w:rsidRPr="0094154B">
        <w:rPr>
          <w:sz w:val="26"/>
          <w:szCs w:val="26"/>
        </w:rPr>
        <w:t>This is to certify the project work entitled “</w:t>
      </w:r>
      <w:r w:rsidR="00691CB3">
        <w:rPr>
          <w:b/>
          <w:bCs/>
          <w:color w:val="0D0D0D" w:themeColor="text1" w:themeTint="F2"/>
          <w:spacing w:val="-2"/>
          <w:sz w:val="26"/>
          <w:szCs w:val="26"/>
        </w:rPr>
        <w:t>CRYPTOCURRENCY</w:t>
      </w:r>
      <w:r w:rsidRPr="0094154B">
        <w:rPr>
          <w:b/>
          <w:sz w:val="26"/>
          <w:szCs w:val="26"/>
        </w:rPr>
        <w:t xml:space="preserve">” </w:t>
      </w:r>
      <w:r w:rsidRPr="0094154B">
        <w:rPr>
          <w:sz w:val="26"/>
          <w:szCs w:val="26"/>
        </w:rPr>
        <w:t>has been</w:t>
      </w:r>
      <w:r w:rsidR="00691CB3">
        <w:rPr>
          <w:sz w:val="26"/>
          <w:szCs w:val="26"/>
        </w:rPr>
        <w:t xml:space="preserve"> </w:t>
      </w:r>
      <w:r w:rsidRPr="0094154B">
        <w:rPr>
          <w:sz w:val="26"/>
          <w:szCs w:val="26"/>
        </w:rPr>
        <w:t>successfully</w:t>
      </w:r>
      <w:r w:rsidR="00691CB3">
        <w:rPr>
          <w:sz w:val="26"/>
          <w:szCs w:val="26"/>
        </w:rPr>
        <w:t xml:space="preserve"> </w:t>
      </w:r>
      <w:r w:rsidRPr="0094154B">
        <w:rPr>
          <w:sz w:val="26"/>
          <w:szCs w:val="26"/>
        </w:rPr>
        <w:t>carried</w:t>
      </w:r>
      <w:r w:rsidR="00691CB3">
        <w:rPr>
          <w:sz w:val="26"/>
          <w:szCs w:val="26"/>
        </w:rPr>
        <w:t xml:space="preserve"> </w:t>
      </w:r>
      <w:r w:rsidRPr="0094154B">
        <w:rPr>
          <w:sz w:val="26"/>
          <w:szCs w:val="26"/>
        </w:rPr>
        <w:t>out</w:t>
      </w:r>
      <w:r w:rsidR="00691CB3">
        <w:rPr>
          <w:sz w:val="26"/>
          <w:szCs w:val="26"/>
        </w:rPr>
        <w:t xml:space="preserve"> </w:t>
      </w:r>
      <w:r w:rsidRPr="0094154B">
        <w:rPr>
          <w:sz w:val="26"/>
          <w:szCs w:val="26"/>
        </w:rPr>
        <w:t>by</w:t>
      </w:r>
      <w:r w:rsidR="00691CB3">
        <w:rPr>
          <w:sz w:val="26"/>
          <w:szCs w:val="26"/>
        </w:rPr>
        <w:t xml:space="preserve"> </w:t>
      </w:r>
      <w:r w:rsidR="00691CB3">
        <w:rPr>
          <w:b/>
          <w:spacing w:val="-2"/>
          <w:sz w:val="26"/>
          <w:szCs w:val="26"/>
        </w:rPr>
        <w:t>A MONISH GOWDA (1SP21C</w:t>
      </w:r>
      <w:r w:rsidR="00074C7F" w:rsidRPr="00D36AE5">
        <w:rPr>
          <w:b/>
          <w:spacing w:val="-2"/>
          <w:sz w:val="26"/>
          <w:szCs w:val="26"/>
        </w:rPr>
        <w:t>S001)</w:t>
      </w:r>
      <w:r w:rsidR="00691CB3">
        <w:rPr>
          <w:b/>
          <w:spacing w:val="-2"/>
          <w:sz w:val="26"/>
          <w:szCs w:val="26"/>
        </w:rPr>
        <w:t>, DUMPA MAHENDRA (1SP21CS026</w:t>
      </w:r>
      <w:r w:rsidR="00074C7F" w:rsidRPr="00D36AE5">
        <w:rPr>
          <w:b/>
          <w:spacing w:val="-2"/>
          <w:sz w:val="26"/>
          <w:szCs w:val="26"/>
        </w:rPr>
        <w:t>)</w:t>
      </w:r>
      <w:r w:rsidR="00691CB3">
        <w:rPr>
          <w:b/>
          <w:spacing w:val="-2"/>
          <w:sz w:val="26"/>
          <w:szCs w:val="26"/>
        </w:rPr>
        <w:t xml:space="preserve">, </w:t>
      </w:r>
      <w:r w:rsidR="00691CB3">
        <w:rPr>
          <w:b/>
          <w:spacing w:val="-2"/>
          <w:sz w:val="26"/>
          <w:szCs w:val="26"/>
          <w:lang w:val="en-IN"/>
        </w:rPr>
        <w:t>IMPANA A J (1SP21CS033</w:t>
      </w:r>
      <w:r w:rsidR="00074C7F" w:rsidRPr="00D36AE5">
        <w:rPr>
          <w:b/>
          <w:spacing w:val="-2"/>
          <w:sz w:val="26"/>
          <w:szCs w:val="26"/>
          <w:lang w:val="en-IN"/>
        </w:rPr>
        <w:t>)</w:t>
      </w:r>
      <w:r w:rsidR="00691CB3">
        <w:rPr>
          <w:spacing w:val="-2"/>
          <w:sz w:val="26"/>
          <w:szCs w:val="26"/>
          <w:lang w:val="en-IN"/>
        </w:rPr>
        <w:t xml:space="preserve"> and</w:t>
      </w:r>
      <w:r w:rsidR="00691CB3">
        <w:rPr>
          <w:b/>
          <w:spacing w:val="-2"/>
          <w:sz w:val="26"/>
          <w:szCs w:val="26"/>
          <w:lang w:val="en-IN"/>
        </w:rPr>
        <w:t xml:space="preserve"> </w:t>
      </w:r>
      <w:r w:rsidR="00691CB3">
        <w:rPr>
          <w:b/>
          <w:spacing w:val="-2"/>
          <w:sz w:val="26"/>
          <w:szCs w:val="26"/>
        </w:rPr>
        <w:t>MITHALI M S  (1SP21CS051</w:t>
      </w:r>
      <w:r w:rsidR="00074C7F" w:rsidRPr="00D36AE5">
        <w:rPr>
          <w:b/>
          <w:spacing w:val="-2"/>
          <w:sz w:val="26"/>
          <w:szCs w:val="26"/>
        </w:rPr>
        <w:t>)</w:t>
      </w:r>
      <w:r w:rsidRPr="0094154B">
        <w:rPr>
          <w:sz w:val="26"/>
          <w:szCs w:val="26"/>
        </w:rPr>
        <w:t xml:space="preserve"> of</w:t>
      </w:r>
      <w:r w:rsidR="00691CB3">
        <w:rPr>
          <w:sz w:val="26"/>
          <w:szCs w:val="26"/>
        </w:rPr>
        <w:t xml:space="preserve"> 6</w:t>
      </w:r>
      <w:r w:rsidR="00691CB3" w:rsidRPr="00691CB3">
        <w:rPr>
          <w:sz w:val="26"/>
          <w:szCs w:val="26"/>
          <w:vertAlign w:val="superscript"/>
        </w:rPr>
        <w:t>th</w:t>
      </w:r>
      <w:r w:rsidR="00691CB3">
        <w:rPr>
          <w:sz w:val="26"/>
          <w:szCs w:val="26"/>
        </w:rPr>
        <w:t xml:space="preserve"> </w:t>
      </w:r>
      <w:r w:rsidRPr="0094154B">
        <w:rPr>
          <w:sz w:val="26"/>
          <w:szCs w:val="26"/>
        </w:rPr>
        <w:t>semester in partial fulfillment for the award of</w:t>
      </w:r>
      <w:r w:rsidR="00691CB3">
        <w:rPr>
          <w:sz w:val="26"/>
          <w:szCs w:val="26"/>
        </w:rPr>
        <w:t xml:space="preserve"> </w:t>
      </w:r>
      <w:r w:rsidRPr="0094154B">
        <w:rPr>
          <w:b/>
          <w:sz w:val="26"/>
          <w:szCs w:val="26"/>
        </w:rPr>
        <w:t xml:space="preserve">Bachelor of Engineering in </w:t>
      </w:r>
      <w:r w:rsidRPr="0094154B">
        <w:rPr>
          <w:b/>
          <w:spacing w:val="-10"/>
          <w:sz w:val="26"/>
          <w:szCs w:val="26"/>
        </w:rPr>
        <w:t xml:space="preserve">Information Science And Engineering  </w:t>
      </w:r>
      <w:r w:rsidRPr="0094154B">
        <w:rPr>
          <w:sz w:val="26"/>
          <w:szCs w:val="26"/>
        </w:rPr>
        <w:t xml:space="preserve">of the </w:t>
      </w:r>
      <w:r w:rsidRPr="0094154B">
        <w:rPr>
          <w:b/>
          <w:sz w:val="26"/>
          <w:szCs w:val="26"/>
        </w:rPr>
        <w:t>Visvesvaraya Technological University, Bel</w:t>
      </w:r>
      <w:r w:rsidR="00B95894" w:rsidRPr="0094154B">
        <w:rPr>
          <w:b/>
          <w:sz w:val="26"/>
          <w:szCs w:val="26"/>
        </w:rPr>
        <w:t>agavi</w:t>
      </w:r>
      <w:r w:rsidR="00691CB3">
        <w:rPr>
          <w:b/>
          <w:sz w:val="26"/>
          <w:szCs w:val="26"/>
        </w:rPr>
        <w:t xml:space="preserve"> </w:t>
      </w:r>
      <w:r w:rsidRPr="0094154B">
        <w:rPr>
          <w:sz w:val="26"/>
          <w:szCs w:val="26"/>
        </w:rPr>
        <w:t xml:space="preserve">during the year </w:t>
      </w:r>
      <w:r w:rsidRPr="0094154B">
        <w:rPr>
          <w:b/>
          <w:sz w:val="26"/>
          <w:szCs w:val="26"/>
        </w:rPr>
        <w:t>2023-24</w:t>
      </w:r>
      <w:r w:rsidRPr="0094154B">
        <w:rPr>
          <w:sz w:val="26"/>
          <w:szCs w:val="26"/>
        </w:rPr>
        <w:t>.</w:t>
      </w:r>
      <w:r w:rsidR="00691CB3">
        <w:rPr>
          <w:sz w:val="26"/>
          <w:szCs w:val="26"/>
        </w:rPr>
        <w:t xml:space="preserve"> </w:t>
      </w:r>
      <w:r w:rsidRPr="0094154B">
        <w:rPr>
          <w:sz w:val="26"/>
          <w:szCs w:val="26"/>
        </w:rPr>
        <w:t>The project report has been approved as it satisfied</w:t>
      </w:r>
      <w:r w:rsidR="00691CB3">
        <w:rPr>
          <w:sz w:val="26"/>
          <w:szCs w:val="26"/>
        </w:rPr>
        <w:t xml:space="preserve"> </w:t>
      </w:r>
      <w:r w:rsidRPr="0094154B">
        <w:rPr>
          <w:sz w:val="26"/>
          <w:szCs w:val="26"/>
        </w:rPr>
        <w:t>the</w:t>
      </w:r>
      <w:r w:rsidR="00691CB3">
        <w:rPr>
          <w:sz w:val="26"/>
          <w:szCs w:val="26"/>
        </w:rPr>
        <w:t xml:space="preserve"> </w:t>
      </w:r>
      <w:r w:rsidRPr="0094154B">
        <w:rPr>
          <w:sz w:val="26"/>
          <w:szCs w:val="26"/>
        </w:rPr>
        <w:t>academic</w:t>
      </w:r>
      <w:r w:rsidR="00691CB3">
        <w:rPr>
          <w:sz w:val="26"/>
          <w:szCs w:val="26"/>
        </w:rPr>
        <w:t xml:space="preserve"> </w:t>
      </w:r>
      <w:r w:rsidRPr="0094154B">
        <w:rPr>
          <w:sz w:val="26"/>
          <w:szCs w:val="26"/>
        </w:rPr>
        <w:t>requirement in</w:t>
      </w:r>
      <w:r w:rsidR="00691CB3">
        <w:rPr>
          <w:sz w:val="26"/>
          <w:szCs w:val="26"/>
        </w:rPr>
        <w:t xml:space="preserve"> </w:t>
      </w:r>
      <w:r w:rsidRPr="0094154B">
        <w:rPr>
          <w:sz w:val="26"/>
          <w:szCs w:val="26"/>
        </w:rPr>
        <w:t>respect</w:t>
      </w:r>
      <w:r w:rsidR="00691CB3">
        <w:rPr>
          <w:sz w:val="26"/>
          <w:szCs w:val="26"/>
        </w:rPr>
        <w:t xml:space="preserve"> </w:t>
      </w:r>
      <w:r w:rsidRPr="0094154B">
        <w:rPr>
          <w:sz w:val="26"/>
          <w:szCs w:val="26"/>
        </w:rPr>
        <w:t>of</w:t>
      </w:r>
      <w:r w:rsidR="00691CB3">
        <w:rPr>
          <w:sz w:val="26"/>
          <w:szCs w:val="26"/>
        </w:rPr>
        <w:t xml:space="preserve"> </w:t>
      </w:r>
      <w:r w:rsidRPr="0094154B">
        <w:rPr>
          <w:sz w:val="26"/>
          <w:szCs w:val="26"/>
        </w:rPr>
        <w:t>the</w:t>
      </w:r>
      <w:r w:rsidR="00691CB3">
        <w:rPr>
          <w:sz w:val="26"/>
          <w:szCs w:val="26"/>
        </w:rPr>
        <w:t xml:space="preserve"> </w:t>
      </w:r>
      <w:r w:rsidRPr="0094154B">
        <w:rPr>
          <w:sz w:val="26"/>
          <w:szCs w:val="26"/>
        </w:rPr>
        <w:t>mini</w:t>
      </w:r>
      <w:r w:rsidR="00691CB3">
        <w:rPr>
          <w:sz w:val="26"/>
          <w:szCs w:val="26"/>
        </w:rPr>
        <w:t xml:space="preserve"> </w:t>
      </w:r>
      <w:r w:rsidRPr="0094154B">
        <w:rPr>
          <w:sz w:val="26"/>
          <w:szCs w:val="26"/>
        </w:rPr>
        <w:t>project</w:t>
      </w:r>
      <w:r w:rsidR="00691CB3">
        <w:rPr>
          <w:sz w:val="26"/>
          <w:szCs w:val="26"/>
        </w:rPr>
        <w:t xml:space="preserve"> </w:t>
      </w:r>
      <w:r w:rsidRPr="0094154B">
        <w:rPr>
          <w:sz w:val="26"/>
          <w:szCs w:val="26"/>
        </w:rPr>
        <w:t>work</w:t>
      </w:r>
      <w:r w:rsidR="00691CB3">
        <w:rPr>
          <w:sz w:val="26"/>
          <w:szCs w:val="26"/>
        </w:rPr>
        <w:t xml:space="preserve"> </w:t>
      </w:r>
      <w:r w:rsidRPr="0094154B">
        <w:rPr>
          <w:sz w:val="26"/>
          <w:szCs w:val="26"/>
        </w:rPr>
        <w:t>prescribed</w:t>
      </w:r>
      <w:r w:rsidR="00691CB3">
        <w:rPr>
          <w:sz w:val="26"/>
          <w:szCs w:val="26"/>
        </w:rPr>
        <w:t xml:space="preserve"> </w:t>
      </w:r>
      <w:r w:rsidRPr="0094154B">
        <w:rPr>
          <w:sz w:val="26"/>
          <w:szCs w:val="26"/>
        </w:rPr>
        <w:t>for</w:t>
      </w:r>
      <w:r w:rsidR="00691CB3">
        <w:rPr>
          <w:sz w:val="26"/>
          <w:szCs w:val="26"/>
        </w:rPr>
        <w:t xml:space="preserve"> </w:t>
      </w:r>
      <w:r w:rsidRPr="0094154B">
        <w:rPr>
          <w:sz w:val="26"/>
          <w:szCs w:val="26"/>
        </w:rPr>
        <w:t>Bachelor of Engineering</w:t>
      </w:r>
      <w:r>
        <w:rPr>
          <w:sz w:val="24"/>
        </w:rPr>
        <w:t>.</w:t>
      </w:r>
    </w:p>
    <w:p w:rsidR="00E943E3" w:rsidRDefault="00E943E3">
      <w:pPr>
        <w:pStyle w:val="BodyText"/>
        <w:rPr>
          <w:sz w:val="26"/>
        </w:rPr>
      </w:pPr>
    </w:p>
    <w:p w:rsidR="00201A9A" w:rsidRDefault="00201A9A" w:rsidP="00201A9A">
      <w:pPr>
        <w:tabs>
          <w:tab w:val="left" w:pos="6917"/>
        </w:tabs>
        <w:jc w:val="both"/>
        <w:rPr>
          <w:sz w:val="24"/>
        </w:rPr>
      </w:pPr>
    </w:p>
    <w:p w:rsidR="00201A9A" w:rsidRDefault="00201A9A" w:rsidP="00201A9A">
      <w:pPr>
        <w:tabs>
          <w:tab w:val="left" w:pos="6917"/>
        </w:tabs>
        <w:jc w:val="both"/>
        <w:rPr>
          <w:sz w:val="24"/>
        </w:rPr>
      </w:pPr>
    </w:p>
    <w:p w:rsidR="00201A9A" w:rsidRDefault="00201A9A" w:rsidP="00201A9A">
      <w:pPr>
        <w:tabs>
          <w:tab w:val="left" w:pos="6917"/>
        </w:tabs>
        <w:jc w:val="both"/>
        <w:rPr>
          <w:sz w:val="24"/>
        </w:rPr>
      </w:pPr>
    </w:p>
    <w:p w:rsidR="00201A9A" w:rsidRDefault="00201A9A" w:rsidP="00201A9A">
      <w:pPr>
        <w:tabs>
          <w:tab w:val="left" w:pos="6917"/>
        </w:tabs>
        <w:jc w:val="both"/>
        <w:rPr>
          <w:sz w:val="24"/>
        </w:rPr>
      </w:pPr>
    </w:p>
    <w:p w:rsidR="00691CB3" w:rsidRPr="00691CB3" w:rsidRDefault="00691CB3" w:rsidP="00691CB3">
      <w:pPr>
        <w:tabs>
          <w:tab w:val="left" w:pos="6917"/>
        </w:tabs>
        <w:spacing w:line="360" w:lineRule="auto"/>
        <w:ind w:left="-426" w:right="-615"/>
        <w:rPr>
          <w:spacing w:val="-5"/>
        </w:rPr>
      </w:pPr>
      <w:r>
        <w:t xml:space="preserve">        </w:t>
      </w:r>
      <w:r w:rsidR="00431919" w:rsidRPr="00691CB3">
        <w:t>Signature</w:t>
      </w:r>
      <w:r w:rsidRPr="00691CB3">
        <w:t xml:space="preserve"> </w:t>
      </w:r>
      <w:r w:rsidR="00431919" w:rsidRPr="00691CB3">
        <w:t>of</w:t>
      </w:r>
      <w:r w:rsidRPr="00691CB3">
        <w:t xml:space="preserve"> </w:t>
      </w:r>
      <w:r w:rsidR="00201A9A" w:rsidRPr="00691CB3">
        <w:t>Guide</w:t>
      </w:r>
      <w:r w:rsidRPr="00691CB3">
        <w:t xml:space="preserve">           </w:t>
      </w:r>
      <w:r>
        <w:t xml:space="preserve">    </w:t>
      </w:r>
      <w:r w:rsidRPr="00691CB3">
        <w:t xml:space="preserve">Signature of coordinator          </w:t>
      </w:r>
      <w:r>
        <w:t xml:space="preserve"> </w:t>
      </w:r>
      <w:r w:rsidRPr="00691CB3">
        <w:t>Signature of HOD</w:t>
      </w:r>
      <w:r w:rsidR="00201A9A" w:rsidRPr="00691CB3">
        <w:rPr>
          <w:spacing w:val="-5"/>
        </w:rPr>
        <w:t xml:space="preserve">   </w:t>
      </w:r>
      <w:r w:rsidRPr="00691CB3">
        <w:rPr>
          <w:spacing w:val="-5"/>
        </w:rPr>
        <w:t xml:space="preserve">      </w:t>
      </w:r>
      <w:r>
        <w:rPr>
          <w:spacing w:val="-5"/>
        </w:rPr>
        <w:t xml:space="preserve">  </w:t>
      </w:r>
      <w:r w:rsidRPr="00691CB3">
        <w:rPr>
          <w:spacing w:val="-5"/>
        </w:rPr>
        <w:t xml:space="preserve"> </w:t>
      </w:r>
      <w:r>
        <w:rPr>
          <w:spacing w:val="-5"/>
        </w:rPr>
        <w:t xml:space="preserve">       Signature of Principal</w:t>
      </w:r>
    </w:p>
    <w:p w:rsidR="00691CB3" w:rsidRPr="00691CB3" w:rsidRDefault="00691CB3" w:rsidP="00691CB3">
      <w:pPr>
        <w:tabs>
          <w:tab w:val="left" w:pos="6917"/>
        </w:tabs>
        <w:spacing w:line="360" w:lineRule="auto"/>
        <w:ind w:left="-426" w:right="-756"/>
        <w:rPr>
          <w:b/>
          <w:spacing w:val="-5"/>
        </w:rPr>
      </w:pPr>
      <w:r w:rsidRPr="00691CB3">
        <w:rPr>
          <w:b/>
          <w:spacing w:val="-5"/>
        </w:rPr>
        <w:t xml:space="preserve">NAGABIRAVANATH K A        </w:t>
      </w:r>
      <w:r>
        <w:rPr>
          <w:b/>
          <w:spacing w:val="-5"/>
        </w:rPr>
        <w:t xml:space="preserve">    </w:t>
      </w:r>
      <w:r w:rsidRPr="00691CB3">
        <w:rPr>
          <w:b/>
          <w:spacing w:val="-5"/>
        </w:rPr>
        <w:t>JAYAKUMAR B L          KRISHNA KUMAR P R     B VENKATA NARAYANA</w:t>
      </w:r>
    </w:p>
    <w:p w:rsidR="00E943E3" w:rsidRPr="00691CB3" w:rsidRDefault="00201A9A" w:rsidP="00691CB3">
      <w:pPr>
        <w:tabs>
          <w:tab w:val="left" w:pos="6917"/>
        </w:tabs>
        <w:spacing w:line="360" w:lineRule="auto"/>
        <w:ind w:left="-426" w:right="-615"/>
      </w:pPr>
      <w:r w:rsidRPr="00691CB3">
        <w:rPr>
          <w:spacing w:val="-5"/>
        </w:rPr>
        <w:t xml:space="preserve">             </w:t>
      </w:r>
      <w:r w:rsidR="00691CB3" w:rsidRPr="00691CB3">
        <w:rPr>
          <w:spacing w:val="-5"/>
        </w:rPr>
        <w:t xml:space="preserve">                                                               </w:t>
      </w:r>
    </w:p>
    <w:p w:rsidR="00201A9A" w:rsidRDefault="00201A9A" w:rsidP="00691CB3">
      <w:pPr>
        <w:pStyle w:val="Heading4"/>
        <w:tabs>
          <w:tab w:val="left" w:pos="6735"/>
        </w:tabs>
        <w:spacing w:line="360" w:lineRule="auto"/>
        <w:ind w:right="-864"/>
        <w:jc w:val="left"/>
        <w:rPr>
          <w:spacing w:val="-2"/>
        </w:rPr>
      </w:pPr>
    </w:p>
    <w:p w:rsidR="00E943E3" w:rsidRDefault="00431919" w:rsidP="00691CB3">
      <w:pPr>
        <w:tabs>
          <w:tab w:val="left" w:pos="6814"/>
        </w:tabs>
        <w:spacing w:line="360" w:lineRule="auto"/>
        <w:ind w:left="119"/>
        <w:rPr>
          <w:b/>
          <w:sz w:val="24"/>
        </w:rPr>
      </w:pPr>
      <w:r>
        <w:rPr>
          <w:b/>
          <w:sz w:val="24"/>
        </w:rPr>
        <w:tab/>
      </w:r>
    </w:p>
    <w:p w:rsidR="00E943E3" w:rsidRDefault="00E943E3" w:rsidP="00691CB3">
      <w:pPr>
        <w:pStyle w:val="BodyText"/>
        <w:spacing w:line="360" w:lineRule="auto"/>
        <w:rPr>
          <w:b/>
          <w:sz w:val="26"/>
        </w:rPr>
      </w:pPr>
    </w:p>
    <w:p w:rsidR="00E943E3" w:rsidRDefault="00E943E3" w:rsidP="00691CB3">
      <w:pPr>
        <w:pStyle w:val="BodyText"/>
        <w:spacing w:line="360" w:lineRule="auto"/>
        <w:rPr>
          <w:b/>
          <w:sz w:val="26"/>
        </w:rPr>
      </w:pPr>
    </w:p>
    <w:p w:rsidR="00E943E3" w:rsidRDefault="00E943E3" w:rsidP="00691CB3">
      <w:pPr>
        <w:pStyle w:val="BodyText"/>
        <w:spacing w:line="360" w:lineRule="auto"/>
        <w:rPr>
          <w:b/>
          <w:sz w:val="26"/>
        </w:rPr>
      </w:pPr>
    </w:p>
    <w:p w:rsidR="00074C7F" w:rsidRDefault="00074C7F">
      <w:pPr>
        <w:pStyle w:val="BodyText"/>
        <w:rPr>
          <w:b/>
          <w:sz w:val="26"/>
        </w:rPr>
      </w:pPr>
    </w:p>
    <w:p w:rsidR="00E943E3" w:rsidRDefault="00E943E3">
      <w:pPr>
        <w:jc w:val="both"/>
        <w:rPr>
          <w:b/>
          <w:sz w:val="24"/>
        </w:rPr>
      </w:pPr>
    </w:p>
    <w:p w:rsidR="00691CB3" w:rsidRDefault="00691CB3">
      <w:pPr>
        <w:jc w:val="both"/>
        <w:rPr>
          <w:sz w:val="24"/>
        </w:rPr>
        <w:sectPr w:rsidR="00691CB3" w:rsidSect="00691CB3">
          <w:pgSz w:w="11930" w:h="16860"/>
          <w:pgMar w:top="1134" w:right="1320" w:bottom="280" w:left="11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rsidR="00E943E3" w:rsidRDefault="00431919" w:rsidP="00691CB3">
      <w:pPr>
        <w:pStyle w:val="Heading2"/>
        <w:spacing w:before="74"/>
        <w:ind w:left="0"/>
        <w:rPr>
          <w:spacing w:val="-2"/>
          <w:sz w:val="36"/>
          <w:szCs w:val="36"/>
        </w:rPr>
      </w:pPr>
      <w:r w:rsidRPr="00CC0BDC">
        <w:rPr>
          <w:spacing w:val="-2"/>
          <w:sz w:val="36"/>
          <w:szCs w:val="36"/>
        </w:rPr>
        <w:lastRenderedPageBreak/>
        <w:t>ACKNOWLEDGEMENT</w:t>
      </w:r>
    </w:p>
    <w:p w:rsidR="00691CB3" w:rsidRPr="00CC0BDC" w:rsidRDefault="00691CB3" w:rsidP="00691CB3">
      <w:pPr>
        <w:pStyle w:val="Heading2"/>
        <w:spacing w:before="74"/>
        <w:ind w:left="0"/>
        <w:rPr>
          <w:sz w:val="36"/>
          <w:szCs w:val="36"/>
        </w:rPr>
      </w:pPr>
    </w:p>
    <w:p w:rsidR="00E943E3" w:rsidRDefault="00E943E3">
      <w:pPr>
        <w:pStyle w:val="BodyText"/>
        <w:rPr>
          <w:b/>
          <w:sz w:val="34"/>
        </w:rPr>
      </w:pPr>
    </w:p>
    <w:p w:rsidR="00691CB3" w:rsidRPr="005661D4" w:rsidRDefault="00691CB3" w:rsidP="00691CB3">
      <w:pPr>
        <w:pStyle w:val="BodyText"/>
        <w:spacing w:before="1" w:line="360" w:lineRule="auto"/>
        <w:ind w:left="480" w:right="1337"/>
        <w:jc w:val="both"/>
        <w:rPr>
          <w:sz w:val="24"/>
          <w:szCs w:val="24"/>
        </w:rPr>
      </w:pPr>
      <w:r w:rsidRPr="005661D4">
        <w:rPr>
          <w:w w:val="105"/>
          <w:sz w:val="24"/>
          <w:szCs w:val="24"/>
        </w:rPr>
        <w:t xml:space="preserve">Firstly, I thank the Management late </w:t>
      </w:r>
      <w:r w:rsidRPr="005661D4">
        <w:rPr>
          <w:b/>
          <w:w w:val="105"/>
          <w:sz w:val="24"/>
          <w:szCs w:val="24"/>
        </w:rPr>
        <w:t>Shri A KRISHNAPPA</w:t>
      </w:r>
      <w:r w:rsidRPr="005661D4">
        <w:rPr>
          <w:w w:val="105"/>
          <w:sz w:val="24"/>
          <w:szCs w:val="24"/>
        </w:rPr>
        <w:t xml:space="preserve">, Chairman SEA College of Engineering and Technology for Providing Necessary infrastructure and creating good </w:t>
      </w:r>
      <w:r w:rsidRPr="005661D4">
        <w:rPr>
          <w:spacing w:val="-2"/>
          <w:w w:val="105"/>
          <w:sz w:val="24"/>
          <w:szCs w:val="24"/>
        </w:rPr>
        <w:t>environment.</w:t>
      </w:r>
    </w:p>
    <w:p w:rsidR="00691CB3" w:rsidRPr="005661D4" w:rsidRDefault="00691CB3" w:rsidP="00691CB3">
      <w:pPr>
        <w:pStyle w:val="BodyText"/>
        <w:spacing w:line="360" w:lineRule="auto"/>
        <w:rPr>
          <w:sz w:val="24"/>
          <w:szCs w:val="24"/>
        </w:rPr>
      </w:pPr>
    </w:p>
    <w:p w:rsidR="00691CB3" w:rsidRPr="005661D4" w:rsidRDefault="00691CB3" w:rsidP="00691CB3">
      <w:pPr>
        <w:pStyle w:val="BodyText"/>
        <w:spacing w:before="100"/>
        <w:rPr>
          <w:sz w:val="24"/>
          <w:szCs w:val="24"/>
        </w:rPr>
      </w:pPr>
    </w:p>
    <w:p w:rsidR="00691CB3" w:rsidRDefault="00691CB3" w:rsidP="00691CB3">
      <w:pPr>
        <w:pStyle w:val="BodyText"/>
        <w:spacing w:line="360" w:lineRule="auto"/>
        <w:ind w:left="480" w:right="1347"/>
        <w:jc w:val="both"/>
        <w:rPr>
          <w:w w:val="105"/>
          <w:sz w:val="24"/>
          <w:szCs w:val="24"/>
        </w:rPr>
      </w:pPr>
      <w:r w:rsidRPr="005661D4">
        <w:rPr>
          <w:w w:val="105"/>
          <w:sz w:val="24"/>
          <w:szCs w:val="24"/>
        </w:rPr>
        <w:t xml:space="preserve">I would like to express my profound thanks to our respected principal </w:t>
      </w:r>
    </w:p>
    <w:p w:rsidR="00691CB3" w:rsidRPr="005661D4" w:rsidRDefault="00691CB3" w:rsidP="00691CB3">
      <w:pPr>
        <w:pStyle w:val="BodyText"/>
        <w:spacing w:line="360" w:lineRule="auto"/>
        <w:ind w:left="480" w:right="1347"/>
        <w:jc w:val="both"/>
        <w:rPr>
          <w:sz w:val="24"/>
          <w:szCs w:val="24"/>
        </w:rPr>
      </w:pPr>
      <w:r w:rsidRPr="005661D4">
        <w:rPr>
          <w:b/>
          <w:w w:val="105"/>
          <w:sz w:val="24"/>
          <w:szCs w:val="24"/>
        </w:rPr>
        <w:t>Dr. B VENKATA</w:t>
      </w:r>
      <w:r>
        <w:rPr>
          <w:b/>
          <w:w w:val="105"/>
          <w:sz w:val="24"/>
          <w:szCs w:val="24"/>
        </w:rPr>
        <w:t xml:space="preserve"> </w:t>
      </w:r>
      <w:r w:rsidRPr="005661D4">
        <w:rPr>
          <w:b/>
          <w:w w:val="105"/>
          <w:sz w:val="24"/>
          <w:szCs w:val="24"/>
        </w:rPr>
        <w:t xml:space="preserve">NARAYANA </w:t>
      </w:r>
      <w:r w:rsidRPr="005661D4">
        <w:rPr>
          <w:w w:val="105"/>
          <w:sz w:val="24"/>
          <w:szCs w:val="24"/>
        </w:rPr>
        <w:t>for the encouragement and support given by him.</w:t>
      </w:r>
    </w:p>
    <w:p w:rsidR="00691CB3" w:rsidRPr="005661D4" w:rsidRDefault="00691CB3" w:rsidP="00691CB3">
      <w:pPr>
        <w:pStyle w:val="BodyText"/>
        <w:spacing w:line="360" w:lineRule="auto"/>
        <w:rPr>
          <w:sz w:val="24"/>
          <w:szCs w:val="24"/>
        </w:rPr>
      </w:pPr>
    </w:p>
    <w:p w:rsidR="00691CB3" w:rsidRPr="005661D4" w:rsidRDefault="00691CB3" w:rsidP="00691CB3">
      <w:pPr>
        <w:pStyle w:val="BodyText"/>
        <w:spacing w:before="78"/>
        <w:rPr>
          <w:sz w:val="24"/>
          <w:szCs w:val="24"/>
        </w:rPr>
      </w:pPr>
    </w:p>
    <w:p w:rsidR="00691CB3" w:rsidRPr="005661D4" w:rsidRDefault="00691CB3" w:rsidP="00691CB3">
      <w:pPr>
        <w:spacing w:line="360" w:lineRule="auto"/>
        <w:ind w:left="480" w:right="1348"/>
        <w:jc w:val="both"/>
        <w:rPr>
          <w:sz w:val="24"/>
          <w:szCs w:val="24"/>
        </w:rPr>
      </w:pPr>
      <w:r w:rsidRPr="005661D4">
        <w:rPr>
          <w:w w:val="105"/>
          <w:sz w:val="24"/>
          <w:szCs w:val="24"/>
        </w:rPr>
        <w:t xml:space="preserve">I would like to express my sincere thanks to our respected </w:t>
      </w:r>
      <w:r>
        <w:rPr>
          <w:b/>
          <w:w w:val="105"/>
          <w:sz w:val="24"/>
          <w:szCs w:val="24"/>
        </w:rPr>
        <w:t>Dr. KRISHNA KUMAR P R</w:t>
      </w:r>
      <w:r w:rsidRPr="005661D4">
        <w:rPr>
          <w:b/>
          <w:w w:val="105"/>
          <w:sz w:val="24"/>
          <w:szCs w:val="24"/>
        </w:rPr>
        <w:t xml:space="preserve">, HOD OF COMPUTER SCIENCE AND ENGINEERING </w:t>
      </w:r>
      <w:r w:rsidRPr="005661D4">
        <w:rPr>
          <w:w w:val="105"/>
          <w:sz w:val="24"/>
          <w:szCs w:val="24"/>
        </w:rPr>
        <w:t xml:space="preserve">department, for her assistance and </w:t>
      </w:r>
      <w:r w:rsidRPr="005661D4">
        <w:rPr>
          <w:spacing w:val="-2"/>
          <w:w w:val="105"/>
          <w:sz w:val="24"/>
          <w:szCs w:val="24"/>
        </w:rPr>
        <w:t>guidance.</w:t>
      </w:r>
    </w:p>
    <w:p w:rsidR="00691CB3" w:rsidRPr="005661D4" w:rsidRDefault="00691CB3" w:rsidP="00691CB3">
      <w:pPr>
        <w:pStyle w:val="BodyText"/>
        <w:spacing w:line="360" w:lineRule="auto"/>
        <w:jc w:val="both"/>
        <w:rPr>
          <w:sz w:val="24"/>
          <w:szCs w:val="24"/>
        </w:rPr>
      </w:pPr>
    </w:p>
    <w:p w:rsidR="00691CB3" w:rsidRPr="005661D4" w:rsidRDefault="00691CB3" w:rsidP="00691CB3">
      <w:pPr>
        <w:pStyle w:val="BodyText"/>
        <w:spacing w:before="86"/>
        <w:rPr>
          <w:sz w:val="24"/>
          <w:szCs w:val="24"/>
        </w:rPr>
      </w:pPr>
    </w:p>
    <w:p w:rsidR="00691CB3" w:rsidRPr="005661D4" w:rsidRDefault="00691CB3" w:rsidP="00691CB3">
      <w:pPr>
        <w:pStyle w:val="BodyText"/>
        <w:spacing w:line="360" w:lineRule="auto"/>
        <w:ind w:left="480"/>
        <w:jc w:val="both"/>
        <w:rPr>
          <w:sz w:val="24"/>
          <w:szCs w:val="24"/>
        </w:rPr>
      </w:pPr>
      <w:r w:rsidRPr="005661D4">
        <w:rPr>
          <w:w w:val="105"/>
          <w:sz w:val="24"/>
          <w:szCs w:val="24"/>
        </w:rPr>
        <w:t xml:space="preserve">I am thankful for the support rendered by my Project guide and </w:t>
      </w:r>
      <w:r w:rsidRPr="005661D4">
        <w:rPr>
          <w:spacing w:val="-2"/>
          <w:w w:val="105"/>
          <w:sz w:val="24"/>
          <w:szCs w:val="24"/>
        </w:rPr>
        <w:t>coordinator</w:t>
      </w:r>
    </w:p>
    <w:p w:rsidR="00691CB3" w:rsidRPr="005661D4" w:rsidRDefault="00691CB3" w:rsidP="00691CB3">
      <w:pPr>
        <w:spacing w:before="197" w:line="360" w:lineRule="auto"/>
        <w:ind w:left="480"/>
        <w:jc w:val="both"/>
        <w:rPr>
          <w:sz w:val="24"/>
          <w:szCs w:val="24"/>
        </w:rPr>
      </w:pPr>
      <w:r>
        <w:rPr>
          <w:b/>
          <w:w w:val="105"/>
          <w:sz w:val="24"/>
          <w:szCs w:val="24"/>
        </w:rPr>
        <w:t>Mr. NAGABHIRAVANATH K A</w:t>
      </w:r>
      <w:r w:rsidRPr="005661D4">
        <w:rPr>
          <w:b/>
          <w:w w:val="105"/>
          <w:sz w:val="24"/>
          <w:szCs w:val="24"/>
        </w:rPr>
        <w:t xml:space="preserve"> </w:t>
      </w:r>
      <w:r>
        <w:rPr>
          <w:w w:val="105"/>
          <w:sz w:val="24"/>
          <w:szCs w:val="24"/>
        </w:rPr>
        <w:t>for his</w:t>
      </w:r>
      <w:r w:rsidRPr="005661D4">
        <w:rPr>
          <w:w w:val="105"/>
          <w:sz w:val="24"/>
          <w:szCs w:val="24"/>
        </w:rPr>
        <w:t xml:space="preserve"> valuable </w:t>
      </w:r>
      <w:r w:rsidRPr="005661D4">
        <w:rPr>
          <w:spacing w:val="-2"/>
          <w:w w:val="105"/>
          <w:sz w:val="24"/>
          <w:szCs w:val="24"/>
        </w:rPr>
        <w:t>suggestions.</w:t>
      </w:r>
    </w:p>
    <w:p w:rsidR="00691CB3" w:rsidRPr="005661D4" w:rsidRDefault="00691CB3" w:rsidP="00691CB3">
      <w:pPr>
        <w:pStyle w:val="BodyText"/>
        <w:spacing w:line="360" w:lineRule="auto"/>
        <w:jc w:val="both"/>
        <w:rPr>
          <w:sz w:val="24"/>
          <w:szCs w:val="24"/>
        </w:rPr>
      </w:pPr>
    </w:p>
    <w:p w:rsidR="00691CB3" w:rsidRPr="005661D4" w:rsidRDefault="00691CB3" w:rsidP="00691CB3">
      <w:pPr>
        <w:pStyle w:val="BodyText"/>
        <w:spacing w:before="114"/>
        <w:rPr>
          <w:sz w:val="24"/>
          <w:szCs w:val="24"/>
        </w:rPr>
      </w:pPr>
    </w:p>
    <w:p w:rsidR="00691CB3" w:rsidRPr="005661D4" w:rsidRDefault="00691CB3" w:rsidP="00691CB3">
      <w:pPr>
        <w:pStyle w:val="BodyText"/>
        <w:spacing w:before="1" w:line="360" w:lineRule="auto"/>
        <w:ind w:left="480" w:right="1348"/>
        <w:rPr>
          <w:sz w:val="24"/>
          <w:szCs w:val="24"/>
        </w:rPr>
      </w:pPr>
      <w:r w:rsidRPr="005661D4">
        <w:rPr>
          <w:w w:val="105"/>
          <w:sz w:val="24"/>
          <w:szCs w:val="24"/>
        </w:rPr>
        <w:t>I am also obliged, to the faculty members of CS</w:t>
      </w:r>
      <w:r>
        <w:rPr>
          <w:w w:val="105"/>
          <w:sz w:val="24"/>
          <w:szCs w:val="24"/>
        </w:rPr>
        <w:t xml:space="preserve">E Department who rendered their </w:t>
      </w:r>
      <w:r w:rsidRPr="005661D4">
        <w:rPr>
          <w:w w:val="105"/>
          <w:sz w:val="24"/>
          <w:szCs w:val="24"/>
        </w:rPr>
        <w:t>valuable assistance for the Project.</w:t>
      </w:r>
    </w:p>
    <w:p w:rsidR="00691CB3" w:rsidRPr="005661D4" w:rsidRDefault="00691CB3" w:rsidP="00691CB3">
      <w:pPr>
        <w:pStyle w:val="BodyText"/>
        <w:spacing w:line="360" w:lineRule="auto"/>
        <w:rPr>
          <w:sz w:val="24"/>
          <w:szCs w:val="24"/>
        </w:rPr>
      </w:pPr>
    </w:p>
    <w:p w:rsidR="00691CB3" w:rsidRPr="005661D4" w:rsidRDefault="00691CB3" w:rsidP="00691CB3">
      <w:pPr>
        <w:pStyle w:val="BodyText"/>
        <w:spacing w:before="78"/>
        <w:rPr>
          <w:sz w:val="24"/>
          <w:szCs w:val="24"/>
        </w:rPr>
      </w:pPr>
    </w:p>
    <w:p w:rsidR="00691CB3" w:rsidRPr="005661D4" w:rsidRDefault="00691CB3" w:rsidP="00691CB3">
      <w:pPr>
        <w:pStyle w:val="BodyText"/>
        <w:spacing w:line="360" w:lineRule="auto"/>
        <w:ind w:left="480" w:right="1348"/>
        <w:rPr>
          <w:sz w:val="24"/>
          <w:szCs w:val="24"/>
        </w:rPr>
      </w:pPr>
      <w:r w:rsidRPr="005661D4">
        <w:rPr>
          <w:w w:val="105"/>
          <w:sz w:val="24"/>
          <w:szCs w:val="24"/>
        </w:rPr>
        <w:t>And, I would like to express my heart full gratitude to my parents who have extended their help throughout my Project.</w:t>
      </w:r>
    </w:p>
    <w:p w:rsidR="00691CB3" w:rsidRPr="005661D4" w:rsidRDefault="00691CB3" w:rsidP="00691CB3">
      <w:pPr>
        <w:pStyle w:val="BodyText"/>
        <w:rPr>
          <w:sz w:val="24"/>
          <w:szCs w:val="24"/>
        </w:rPr>
      </w:pPr>
    </w:p>
    <w:p w:rsidR="00691CB3" w:rsidRPr="005661D4" w:rsidRDefault="00691CB3" w:rsidP="00691CB3">
      <w:pPr>
        <w:pStyle w:val="BodyText"/>
        <w:spacing w:before="69"/>
        <w:rPr>
          <w:sz w:val="24"/>
          <w:szCs w:val="24"/>
        </w:rPr>
      </w:pPr>
    </w:p>
    <w:p w:rsidR="00691CB3" w:rsidRPr="005661D4" w:rsidRDefault="00691CB3" w:rsidP="00691CB3">
      <w:pPr>
        <w:pStyle w:val="BodyText"/>
        <w:spacing w:line="360" w:lineRule="auto"/>
        <w:ind w:left="480" w:right="1348"/>
        <w:rPr>
          <w:sz w:val="24"/>
          <w:szCs w:val="24"/>
        </w:rPr>
      </w:pPr>
      <w:r w:rsidRPr="005661D4">
        <w:rPr>
          <w:w w:val="105"/>
          <w:sz w:val="24"/>
          <w:szCs w:val="24"/>
        </w:rPr>
        <w:t>And finally, I would like to express my heart full gratitude to my friends and all those who have extended their help throughout my Project.</w:t>
      </w:r>
    </w:p>
    <w:p w:rsidR="00691CB3" w:rsidRDefault="00691CB3" w:rsidP="0086207A">
      <w:pPr>
        <w:pStyle w:val="Heading2"/>
        <w:spacing w:before="68"/>
        <w:ind w:left="61"/>
        <w:rPr>
          <w:spacing w:val="-2"/>
          <w:sz w:val="36"/>
          <w:szCs w:val="36"/>
        </w:rPr>
      </w:pPr>
    </w:p>
    <w:p w:rsidR="00691CB3" w:rsidRDefault="00691CB3" w:rsidP="0086207A">
      <w:pPr>
        <w:pStyle w:val="Heading2"/>
        <w:spacing w:before="68"/>
        <w:ind w:left="61"/>
        <w:rPr>
          <w:spacing w:val="-2"/>
          <w:sz w:val="36"/>
          <w:szCs w:val="36"/>
        </w:rPr>
      </w:pPr>
    </w:p>
    <w:p w:rsidR="00E943E3" w:rsidRPr="00CC0BDC" w:rsidRDefault="00E943E3" w:rsidP="0086207A">
      <w:pPr>
        <w:pStyle w:val="Heading2"/>
        <w:spacing w:before="68"/>
        <w:ind w:left="61"/>
        <w:rPr>
          <w:sz w:val="36"/>
          <w:szCs w:val="36"/>
        </w:rPr>
      </w:pPr>
    </w:p>
    <w:p w:rsidR="00E943E3" w:rsidRDefault="00E943E3">
      <w:pPr>
        <w:pStyle w:val="Heading4"/>
        <w:tabs>
          <w:tab w:val="left" w:pos="3869"/>
          <w:tab w:val="left" w:pos="7791"/>
        </w:tabs>
        <w:rPr>
          <w:spacing w:val="-2"/>
        </w:rPr>
      </w:pPr>
    </w:p>
    <w:p w:rsidR="0086207A" w:rsidRDefault="00691CB3" w:rsidP="00691CB3">
      <w:pPr>
        <w:pStyle w:val="Heading4"/>
        <w:tabs>
          <w:tab w:val="left" w:pos="3869"/>
          <w:tab w:val="left" w:pos="7791"/>
        </w:tabs>
        <w:spacing w:line="360" w:lineRule="auto"/>
        <w:ind w:left="567" w:right="1417"/>
        <w:rPr>
          <w:spacing w:val="-2"/>
          <w:sz w:val="36"/>
          <w:szCs w:val="36"/>
        </w:rPr>
      </w:pPr>
      <w:r>
        <w:rPr>
          <w:spacing w:val="-2"/>
          <w:sz w:val="36"/>
          <w:szCs w:val="36"/>
        </w:rPr>
        <w:lastRenderedPageBreak/>
        <w:t>ABSTRACT</w:t>
      </w:r>
    </w:p>
    <w:p w:rsidR="00691CB3" w:rsidRDefault="00691CB3" w:rsidP="00691CB3">
      <w:pPr>
        <w:pStyle w:val="Heading4"/>
        <w:tabs>
          <w:tab w:val="left" w:pos="3869"/>
          <w:tab w:val="left" w:pos="7791"/>
        </w:tabs>
        <w:spacing w:line="360" w:lineRule="auto"/>
        <w:ind w:left="567" w:right="1417"/>
        <w:rPr>
          <w:spacing w:val="-2"/>
          <w:sz w:val="36"/>
          <w:szCs w:val="36"/>
        </w:rPr>
      </w:pPr>
    </w:p>
    <w:p w:rsidR="00691CB3" w:rsidRPr="00691CB3" w:rsidRDefault="00691CB3" w:rsidP="002B6D41">
      <w:pPr>
        <w:tabs>
          <w:tab w:val="left" w:pos="10206"/>
        </w:tabs>
        <w:spacing w:line="360" w:lineRule="auto"/>
        <w:ind w:left="567" w:right="1134"/>
        <w:jc w:val="both"/>
        <w:rPr>
          <w:sz w:val="24"/>
          <w:szCs w:val="24"/>
        </w:rPr>
      </w:pPr>
      <w:r w:rsidRPr="00691CB3">
        <w:rPr>
          <w:sz w:val="24"/>
          <w:szCs w:val="24"/>
        </w:rPr>
        <w:t>A cryptocurrency is a digital currency, which is an alternative form of payment created using encryption algorithms.The use of encryption technologies means that cryptocurrencies function both as a currency and as a virtual accounting system. To use cryptocurrencies, you need a cryptocurrency wallet. Thes wallets can be software that is a cloud-based service or is stored on your computer or on your mobile device. The wallets are the tool through which you store your encryption keys that confirm your identity and link to your cryptocurrency. Improving our understanding of the cryptocurrency markets and performing successful cryptocurrency investments takes a considerable amount of time and skill. With the recent emergence of many artificial intelligence (AI) and machine learning (ML) tools, investors and traders are increasingly looking to develop more efficient mechanisms of investing. Both AI and ML are proving to be efficient in crypto markets as crypto investing is adopted by further institutional and individual investors. In this project, our primary objective is to analyze data on historical prices of various cryptocurrencies, depict the trends graphically and try to predict future prices using ML models.</w:t>
      </w:r>
    </w:p>
    <w:p w:rsidR="00E943E3" w:rsidRDefault="00E943E3" w:rsidP="00691CB3">
      <w:pPr>
        <w:pStyle w:val="Heading4"/>
        <w:tabs>
          <w:tab w:val="left" w:pos="3869"/>
          <w:tab w:val="left" w:pos="7791"/>
        </w:tabs>
        <w:jc w:val="both"/>
        <w:rPr>
          <w:spacing w:val="-2"/>
        </w:rPr>
      </w:pPr>
    </w:p>
    <w:p w:rsidR="005C67C5" w:rsidRDefault="007D5312" w:rsidP="00CB56B7">
      <w:pPr>
        <w:tabs>
          <w:tab w:val="left" w:pos="5190"/>
        </w:tabs>
        <w:spacing w:line="360" w:lineRule="auto"/>
        <w:ind w:left="567" w:right="1191"/>
        <w:jc w:val="both"/>
        <w:rPr>
          <w:sz w:val="28"/>
          <w:szCs w:val="24"/>
        </w:rPr>
      </w:pPr>
      <w:r w:rsidRPr="007D5312">
        <w:rPr>
          <w:sz w:val="28"/>
          <w:szCs w:val="24"/>
        </w:rPr>
        <w:t xml:space="preserve"> </w:t>
      </w: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Default="00691CB3" w:rsidP="00CB56B7">
      <w:pPr>
        <w:tabs>
          <w:tab w:val="left" w:pos="5190"/>
        </w:tabs>
        <w:spacing w:line="360" w:lineRule="auto"/>
        <w:ind w:left="567" w:right="1191"/>
        <w:jc w:val="both"/>
        <w:rPr>
          <w:sz w:val="28"/>
          <w:szCs w:val="24"/>
        </w:rPr>
      </w:pPr>
    </w:p>
    <w:p w:rsidR="00691CB3" w:rsidRPr="0095337D" w:rsidRDefault="00691CB3" w:rsidP="00691CB3">
      <w:pPr>
        <w:tabs>
          <w:tab w:val="left" w:pos="5190"/>
        </w:tabs>
        <w:spacing w:line="360" w:lineRule="auto"/>
        <w:ind w:left="567" w:right="1191"/>
        <w:jc w:val="center"/>
        <w:rPr>
          <w:b/>
          <w:sz w:val="36"/>
          <w:szCs w:val="36"/>
        </w:rPr>
      </w:pPr>
      <w:r w:rsidRPr="0095337D">
        <w:rPr>
          <w:b/>
          <w:sz w:val="36"/>
          <w:szCs w:val="36"/>
        </w:rPr>
        <w:lastRenderedPageBreak/>
        <w:t xml:space="preserve">      INDEX</w:t>
      </w:r>
    </w:p>
    <w:p w:rsidR="00691CB3" w:rsidRDefault="00691CB3" w:rsidP="00691CB3">
      <w:pPr>
        <w:tabs>
          <w:tab w:val="left" w:pos="5190"/>
        </w:tabs>
        <w:spacing w:line="360" w:lineRule="auto"/>
        <w:ind w:left="567" w:right="1191"/>
        <w:jc w:val="center"/>
        <w:rPr>
          <w:b/>
          <w:sz w:val="32"/>
          <w:szCs w:val="32"/>
        </w:rPr>
      </w:pPr>
    </w:p>
    <w:p w:rsidR="00691CB3" w:rsidRPr="00103F3B" w:rsidRDefault="00103F3B" w:rsidP="00103F3B">
      <w:pPr>
        <w:pStyle w:val="Heading2"/>
        <w:ind w:left="426" w:right="708"/>
        <w:jc w:val="left"/>
        <w:rPr>
          <w:spacing w:val="-2"/>
          <w:sz w:val="28"/>
          <w:szCs w:val="28"/>
        </w:rPr>
      </w:pPr>
      <w:r>
        <w:rPr>
          <w:spacing w:val="-2"/>
          <w:sz w:val="28"/>
          <w:szCs w:val="28"/>
        </w:rPr>
        <w:t xml:space="preserve">   </w:t>
      </w:r>
      <w:r w:rsidR="00691CB3" w:rsidRPr="00103F3B">
        <w:rPr>
          <w:spacing w:val="-2"/>
          <w:sz w:val="28"/>
          <w:szCs w:val="28"/>
        </w:rPr>
        <w:t xml:space="preserve">CHAPTER                                 </w:t>
      </w:r>
      <w:r w:rsidRPr="00103F3B">
        <w:rPr>
          <w:spacing w:val="-2"/>
          <w:sz w:val="28"/>
          <w:szCs w:val="28"/>
        </w:rPr>
        <w:t xml:space="preserve">           </w:t>
      </w:r>
      <w:r>
        <w:rPr>
          <w:spacing w:val="-2"/>
          <w:sz w:val="28"/>
          <w:szCs w:val="28"/>
        </w:rPr>
        <w:t xml:space="preserve">  </w:t>
      </w:r>
      <w:r w:rsidR="00691CB3" w:rsidRPr="00103F3B">
        <w:rPr>
          <w:spacing w:val="-2"/>
          <w:sz w:val="28"/>
          <w:szCs w:val="28"/>
        </w:rPr>
        <w:t xml:space="preserve">TOPIC                                    </w:t>
      </w:r>
      <w:r w:rsidRPr="00103F3B">
        <w:rPr>
          <w:spacing w:val="-2"/>
          <w:sz w:val="28"/>
          <w:szCs w:val="28"/>
        </w:rPr>
        <w:t xml:space="preserve">            </w:t>
      </w:r>
      <w:r w:rsidR="00691CB3" w:rsidRPr="00103F3B">
        <w:rPr>
          <w:spacing w:val="-2"/>
          <w:sz w:val="28"/>
          <w:szCs w:val="28"/>
        </w:rPr>
        <w:t>PAGE NO.</w:t>
      </w:r>
    </w:p>
    <w:p w:rsidR="00691CB3" w:rsidRPr="00B53A65" w:rsidRDefault="00691CB3" w:rsidP="00691CB3">
      <w:pPr>
        <w:pStyle w:val="Heading2"/>
        <w:ind w:left="567" w:right="1275"/>
        <w:rPr>
          <w:spacing w:val="-2"/>
          <w:sz w:val="28"/>
          <w:szCs w:val="28"/>
        </w:rPr>
      </w:pPr>
    </w:p>
    <w:p w:rsidR="00691CB3" w:rsidRPr="00B53A65" w:rsidRDefault="00691CB3" w:rsidP="00691CB3">
      <w:pPr>
        <w:pStyle w:val="Heading2"/>
        <w:ind w:left="567" w:right="1275"/>
        <w:rPr>
          <w:b w:val="0"/>
          <w:spacing w:val="-2"/>
          <w:sz w:val="28"/>
          <w:szCs w:val="28"/>
        </w:rPr>
      </w:pPr>
      <w:r w:rsidRPr="00B53A65">
        <w:rPr>
          <w:spacing w:val="-2"/>
          <w:sz w:val="28"/>
          <w:szCs w:val="28"/>
        </w:rPr>
        <w:t xml:space="preserve">          </w:t>
      </w:r>
      <w:r w:rsidRPr="00B53A65">
        <w:rPr>
          <w:b w:val="0"/>
          <w:spacing w:val="-2"/>
          <w:sz w:val="28"/>
          <w:szCs w:val="28"/>
        </w:rPr>
        <w:t>01                                             INTRODUCTION                                          01</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02                                        LITERATURE SURVEY                                   0</w:t>
      </w:r>
      <w:r w:rsidR="003F0ED8">
        <w:rPr>
          <w:b w:val="0"/>
          <w:spacing w:val="-2"/>
          <w:sz w:val="28"/>
          <w:szCs w:val="28"/>
        </w:rPr>
        <w:t>7</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03                             REQUIREMENT SPECIFICATIONS       </w:t>
      </w:r>
      <w:r w:rsidR="003F0ED8">
        <w:rPr>
          <w:b w:val="0"/>
          <w:spacing w:val="-2"/>
          <w:sz w:val="28"/>
          <w:szCs w:val="28"/>
        </w:rPr>
        <w:t xml:space="preserve">                   10</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04                                          SYSTEM ANALYSIS         </w:t>
      </w:r>
      <w:r w:rsidR="003F0ED8">
        <w:rPr>
          <w:b w:val="0"/>
          <w:spacing w:val="-2"/>
          <w:sz w:val="28"/>
          <w:szCs w:val="28"/>
        </w:rPr>
        <w:t xml:space="preserve">                             15</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05                                                    DESIGN                    </w:t>
      </w:r>
      <w:r w:rsidR="003F0ED8">
        <w:rPr>
          <w:b w:val="0"/>
          <w:spacing w:val="-2"/>
          <w:sz w:val="28"/>
          <w:szCs w:val="28"/>
        </w:rPr>
        <w:t xml:space="preserve">                              15</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06                                          IMPLEMENTATION        </w:t>
      </w:r>
      <w:r w:rsidR="003F0ED8">
        <w:rPr>
          <w:b w:val="0"/>
          <w:spacing w:val="-2"/>
          <w:sz w:val="28"/>
          <w:szCs w:val="28"/>
        </w:rPr>
        <w:t xml:space="preserve">                              19</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07                                                   TESTING                   </w:t>
      </w:r>
      <w:r w:rsidR="003F0ED8">
        <w:rPr>
          <w:b w:val="0"/>
          <w:spacing w:val="-2"/>
          <w:sz w:val="28"/>
          <w:szCs w:val="28"/>
        </w:rPr>
        <w:t xml:space="preserve">                              29</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08</w:t>
      </w:r>
      <w:r w:rsidRPr="00B53A65">
        <w:rPr>
          <w:spacing w:val="-2"/>
          <w:sz w:val="28"/>
          <w:szCs w:val="28"/>
        </w:rPr>
        <w:t xml:space="preserve">                                                </w:t>
      </w:r>
      <w:r w:rsidRPr="00B53A65">
        <w:rPr>
          <w:b w:val="0"/>
          <w:spacing w:val="-2"/>
          <w:sz w:val="28"/>
          <w:szCs w:val="28"/>
        </w:rPr>
        <w:t>SNAPSHOTS</w:t>
      </w:r>
      <w:r w:rsidRPr="00B53A65">
        <w:rPr>
          <w:spacing w:val="-2"/>
          <w:sz w:val="28"/>
          <w:szCs w:val="28"/>
        </w:rPr>
        <w:t xml:space="preserve">                                             </w:t>
      </w:r>
      <w:r w:rsidR="003F0ED8">
        <w:rPr>
          <w:b w:val="0"/>
          <w:spacing w:val="-2"/>
          <w:sz w:val="28"/>
          <w:szCs w:val="28"/>
        </w:rPr>
        <w:t>31</w:t>
      </w:r>
    </w:p>
    <w:p w:rsidR="00691CB3" w:rsidRPr="00B53A65" w:rsidRDefault="00691CB3" w:rsidP="00691CB3">
      <w:pPr>
        <w:pStyle w:val="Heading2"/>
        <w:ind w:left="567" w:right="1275"/>
        <w:rPr>
          <w:b w:val="0"/>
          <w:spacing w:val="-2"/>
          <w:sz w:val="28"/>
          <w:szCs w:val="28"/>
        </w:rPr>
      </w:pPr>
    </w:p>
    <w:p w:rsidR="00691CB3" w:rsidRPr="00B53A65" w:rsidRDefault="00691CB3" w:rsidP="00691CB3">
      <w:pPr>
        <w:pStyle w:val="Heading2"/>
        <w:ind w:left="567" w:right="1275"/>
        <w:rPr>
          <w:b w:val="0"/>
          <w:spacing w:val="-2"/>
          <w:sz w:val="28"/>
          <w:szCs w:val="28"/>
        </w:rPr>
      </w:pPr>
      <w:r w:rsidRPr="00B53A65">
        <w:rPr>
          <w:b w:val="0"/>
          <w:spacing w:val="-2"/>
          <w:sz w:val="28"/>
          <w:szCs w:val="28"/>
        </w:rPr>
        <w:t xml:space="preserve">          09                                              CONCLUSION</w:t>
      </w:r>
      <w:r w:rsidRPr="00B53A65">
        <w:rPr>
          <w:spacing w:val="-2"/>
          <w:sz w:val="28"/>
          <w:szCs w:val="28"/>
        </w:rPr>
        <w:t xml:space="preserve">  </w:t>
      </w:r>
      <w:r w:rsidRPr="00B53A65">
        <w:rPr>
          <w:b w:val="0"/>
          <w:spacing w:val="-2"/>
          <w:sz w:val="28"/>
          <w:szCs w:val="28"/>
        </w:rPr>
        <w:t xml:space="preserve">                                          </w:t>
      </w:r>
      <w:r w:rsidR="003F0ED8">
        <w:rPr>
          <w:b w:val="0"/>
          <w:spacing w:val="-2"/>
          <w:sz w:val="28"/>
          <w:szCs w:val="28"/>
        </w:rPr>
        <w:t>33</w:t>
      </w:r>
    </w:p>
    <w:p w:rsidR="00691CB3" w:rsidRDefault="00691CB3" w:rsidP="00691CB3">
      <w:pPr>
        <w:tabs>
          <w:tab w:val="left" w:pos="5190"/>
        </w:tabs>
        <w:spacing w:line="360" w:lineRule="auto"/>
        <w:ind w:left="567" w:right="1191"/>
        <w:rPr>
          <w:b/>
          <w:sz w:val="32"/>
          <w:szCs w:val="32"/>
        </w:rPr>
      </w:pPr>
    </w:p>
    <w:p w:rsidR="00691CB3" w:rsidRPr="00691CB3" w:rsidRDefault="00691CB3" w:rsidP="00691CB3">
      <w:pPr>
        <w:tabs>
          <w:tab w:val="left" w:pos="5190"/>
        </w:tabs>
        <w:spacing w:line="360" w:lineRule="auto"/>
        <w:ind w:left="567" w:right="1191"/>
        <w:rPr>
          <w:sz w:val="32"/>
          <w:szCs w:val="32"/>
        </w:rPr>
      </w:pPr>
    </w:p>
    <w:sectPr w:rsidR="00691CB3" w:rsidRPr="00691CB3" w:rsidSect="00691CB3">
      <w:headerReference w:type="default" r:id="rId11"/>
      <w:footerReference w:type="default" r:id="rId12"/>
      <w:pgSz w:w="11920" w:h="16850"/>
      <w:pgMar w:top="1020" w:right="0" w:bottom="1280" w:left="580" w:header="631" w:footer="108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DB5" w:rsidRDefault="00916DB5">
      <w:r>
        <w:separator/>
      </w:r>
    </w:p>
  </w:endnote>
  <w:endnote w:type="continuationSeparator" w:id="1">
    <w:p w:rsidR="00916DB5" w:rsidRDefault="00916D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3E3" w:rsidRDefault="00E943E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DB5" w:rsidRDefault="00916DB5">
      <w:r>
        <w:separator/>
      </w:r>
    </w:p>
  </w:footnote>
  <w:footnote w:type="continuationSeparator" w:id="1">
    <w:p w:rsidR="00916DB5" w:rsidRDefault="00916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D9" w:rsidRDefault="00534150">
    <w:pPr>
      <w:pStyle w:val="BodyText"/>
      <w:spacing w:line="14" w:lineRule="auto"/>
      <w:rPr>
        <w:sz w:val="20"/>
      </w:rPr>
    </w:pPr>
    <w:r w:rsidRPr="00534150">
      <w:rPr>
        <w:noProof/>
      </w:rPr>
      <w:pict>
        <v:shapetype id="_x0000_t202" coordsize="21600,21600" o:spt="202" path="m,l,21600r21600,l21600,xe">
          <v:stroke joinstyle="miter"/>
          <v:path gradientshapeok="t" o:connecttype="rect"/>
        </v:shapetype>
        <v:shape id="docshape3" o:spid="_x0000_s4097" type="#_x0000_t202" style="position:absolute;margin-left:0;margin-top:30.5pt;width:266.15pt;height:15.3pt;z-index:-251658752;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" filled="f" stroked="f">
          <v:textbox style="mso-next-textbox:#docshape3" inset="0,0,0,0">
            <w:txbxContent>
              <w:p w:rsidR="00C52DD9" w:rsidRPr="00605397" w:rsidRDefault="00C52DD9">
                <w:pPr>
                  <w:spacing w:before="10"/>
                  <w:ind w:left="20"/>
                  <w:rPr>
                    <w:sz w:val="24"/>
                    <w:lang w:val="en-IN"/>
                  </w:rPr>
                </w:pPr>
              </w:p>
            </w:txbxContent>
          </v:textbox>
          <w10:wrap anchorx="margin"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numFmt w:val="bullet"/>
      <w:lvlText w:val=""/>
      <w:lvlJc w:val="left"/>
      <w:pPr>
        <w:ind w:left="2286" w:hanging="360"/>
      </w:pPr>
      <w:rPr>
        <w:rFonts w:ascii="Symbol" w:eastAsia="Symbol" w:hAnsi="Symbol" w:cs="Symbol" w:hint="default"/>
        <w:b w:val="0"/>
        <w:bCs w:val="0"/>
        <w:i w:val="0"/>
        <w:iCs w:val="0"/>
        <w:color w:val="000009"/>
        <w:w w:val="100"/>
        <w:sz w:val="36"/>
        <w:szCs w:val="36"/>
        <w:lang w:val="en-US" w:eastAsia="en-US" w:bidi="ar-SA"/>
      </w:rPr>
    </w:lvl>
    <w:lvl w:ilvl="1">
      <w:numFmt w:val="bullet"/>
      <w:lvlText w:val="•"/>
      <w:lvlJc w:val="left"/>
      <w:pPr>
        <w:ind w:left="3185" w:hanging="360"/>
      </w:pPr>
      <w:rPr>
        <w:rFonts w:hint="default"/>
        <w:lang w:val="en-US" w:eastAsia="en-US" w:bidi="ar-SA"/>
      </w:rPr>
    </w:lvl>
    <w:lvl w:ilvl="2">
      <w:numFmt w:val="bullet"/>
      <w:lvlText w:val="•"/>
      <w:lvlJc w:val="left"/>
      <w:pPr>
        <w:ind w:left="4090" w:hanging="360"/>
      </w:pPr>
      <w:rPr>
        <w:rFonts w:hint="default"/>
        <w:lang w:val="en-US" w:eastAsia="en-US" w:bidi="ar-SA"/>
      </w:rPr>
    </w:lvl>
    <w:lvl w:ilvl="3">
      <w:numFmt w:val="bullet"/>
      <w:lvlText w:val="•"/>
      <w:lvlJc w:val="left"/>
      <w:pPr>
        <w:ind w:left="4995" w:hanging="360"/>
      </w:pPr>
      <w:rPr>
        <w:rFonts w:hint="default"/>
        <w:lang w:val="en-US" w:eastAsia="en-US" w:bidi="ar-SA"/>
      </w:rPr>
    </w:lvl>
    <w:lvl w:ilvl="4">
      <w:numFmt w:val="bullet"/>
      <w:lvlText w:val="•"/>
      <w:lvlJc w:val="left"/>
      <w:pPr>
        <w:ind w:left="5900" w:hanging="360"/>
      </w:pPr>
      <w:rPr>
        <w:rFonts w:hint="default"/>
        <w:lang w:val="en-US" w:eastAsia="en-US" w:bidi="ar-SA"/>
      </w:rPr>
    </w:lvl>
    <w:lvl w:ilvl="5">
      <w:numFmt w:val="bullet"/>
      <w:lvlText w:val="•"/>
      <w:lvlJc w:val="left"/>
      <w:pPr>
        <w:ind w:left="6805" w:hanging="360"/>
      </w:pPr>
      <w:rPr>
        <w:rFonts w:hint="default"/>
        <w:lang w:val="en-US" w:eastAsia="en-US" w:bidi="ar-SA"/>
      </w:rPr>
    </w:lvl>
    <w:lvl w:ilvl="6">
      <w:numFmt w:val="bullet"/>
      <w:lvlText w:val="•"/>
      <w:lvlJc w:val="left"/>
      <w:pPr>
        <w:ind w:left="7710" w:hanging="360"/>
      </w:pPr>
      <w:rPr>
        <w:rFonts w:hint="default"/>
        <w:lang w:val="en-US" w:eastAsia="en-US" w:bidi="ar-SA"/>
      </w:rPr>
    </w:lvl>
    <w:lvl w:ilvl="7">
      <w:numFmt w:val="bullet"/>
      <w:lvlText w:val="•"/>
      <w:lvlJc w:val="left"/>
      <w:pPr>
        <w:ind w:left="8615" w:hanging="360"/>
      </w:pPr>
      <w:rPr>
        <w:rFonts w:hint="default"/>
        <w:lang w:val="en-US" w:eastAsia="en-US" w:bidi="ar-SA"/>
      </w:rPr>
    </w:lvl>
    <w:lvl w:ilvl="8">
      <w:numFmt w:val="bullet"/>
      <w:lvlText w:val="•"/>
      <w:lvlJc w:val="left"/>
      <w:pPr>
        <w:ind w:left="9520" w:hanging="360"/>
      </w:pPr>
      <w:rPr>
        <w:rFonts w:hint="default"/>
        <w:lang w:val="en-US" w:eastAsia="en-US" w:bidi="ar-SA"/>
      </w:rPr>
    </w:lvl>
  </w:abstractNum>
  <w:abstractNum w:abstractNumId="1">
    <w:nsid w:val="BF205925"/>
    <w:multiLevelType w:val="multilevel"/>
    <w:tmpl w:val="BF205925"/>
    <w:lvl w:ilvl="0">
      <w:start w:val="3"/>
      <w:numFmt w:val="decimal"/>
      <w:lvlText w:val="%1"/>
      <w:lvlJc w:val="left"/>
      <w:pPr>
        <w:ind w:left="1686" w:hanging="480"/>
      </w:pPr>
      <w:rPr>
        <w:rFonts w:hint="default"/>
        <w:lang w:val="en-US" w:eastAsia="en-US" w:bidi="ar-SA"/>
      </w:rPr>
    </w:lvl>
    <w:lvl w:ilvl="1">
      <w:start w:val="1"/>
      <w:numFmt w:val="decimal"/>
      <w:lvlText w:val="%1.%2"/>
      <w:lvlJc w:val="left"/>
      <w:pPr>
        <w:ind w:left="1686" w:hanging="480"/>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3."/>
      <w:lvlJc w:val="left"/>
      <w:pPr>
        <w:ind w:left="2497" w:hanging="360"/>
      </w:pPr>
      <w:rPr>
        <w:rFonts w:hint="default"/>
        <w:b w:val="0"/>
        <w:bCs w:val="0"/>
        <w:i w:val="0"/>
        <w:iCs w:val="0"/>
        <w:w w:val="100"/>
        <w:sz w:val="24"/>
        <w:szCs w:val="24"/>
        <w:lang w:val="en-US" w:eastAsia="en-US" w:bidi="ar-SA"/>
      </w:rPr>
    </w:lvl>
    <w:lvl w:ilvl="3">
      <w:numFmt w:val="bullet"/>
      <w:lvlText w:val="•"/>
      <w:lvlJc w:val="left"/>
      <w:pPr>
        <w:ind w:left="4462" w:hanging="360"/>
      </w:pPr>
      <w:rPr>
        <w:rFonts w:hint="default"/>
        <w:lang w:val="en-US" w:eastAsia="en-US" w:bidi="ar-SA"/>
      </w:rPr>
    </w:lvl>
    <w:lvl w:ilvl="4">
      <w:numFmt w:val="bullet"/>
      <w:lvlText w:val="•"/>
      <w:lvlJc w:val="left"/>
      <w:pPr>
        <w:ind w:left="5443" w:hanging="360"/>
      </w:pPr>
      <w:rPr>
        <w:rFonts w:hint="default"/>
        <w:lang w:val="en-US" w:eastAsia="en-US" w:bidi="ar-SA"/>
      </w:rPr>
    </w:lvl>
    <w:lvl w:ilvl="5">
      <w:numFmt w:val="bullet"/>
      <w:lvlText w:val="•"/>
      <w:lvlJc w:val="left"/>
      <w:pPr>
        <w:ind w:left="6424" w:hanging="360"/>
      </w:pPr>
      <w:rPr>
        <w:rFonts w:hint="default"/>
        <w:lang w:val="en-US" w:eastAsia="en-US" w:bidi="ar-SA"/>
      </w:rPr>
    </w:lvl>
    <w:lvl w:ilvl="6">
      <w:numFmt w:val="bullet"/>
      <w:lvlText w:val="•"/>
      <w:lvlJc w:val="left"/>
      <w:pPr>
        <w:ind w:left="7406" w:hanging="360"/>
      </w:pPr>
      <w:rPr>
        <w:rFonts w:hint="default"/>
        <w:lang w:val="en-US" w:eastAsia="en-US" w:bidi="ar-SA"/>
      </w:rPr>
    </w:lvl>
    <w:lvl w:ilvl="7">
      <w:numFmt w:val="bullet"/>
      <w:lvlText w:val="•"/>
      <w:lvlJc w:val="left"/>
      <w:pPr>
        <w:ind w:left="8387" w:hanging="360"/>
      </w:pPr>
      <w:rPr>
        <w:rFonts w:hint="default"/>
        <w:lang w:val="en-US" w:eastAsia="en-US" w:bidi="ar-SA"/>
      </w:rPr>
    </w:lvl>
    <w:lvl w:ilvl="8">
      <w:numFmt w:val="bullet"/>
      <w:lvlText w:val="•"/>
      <w:lvlJc w:val="left"/>
      <w:pPr>
        <w:ind w:left="9368" w:hanging="360"/>
      </w:pPr>
      <w:rPr>
        <w:rFonts w:hint="default"/>
        <w:lang w:val="en-US" w:eastAsia="en-US" w:bidi="ar-SA"/>
      </w:rPr>
    </w:lvl>
  </w:abstractNum>
  <w:abstractNum w:abstractNumId="2">
    <w:nsid w:val="0053208E"/>
    <w:multiLevelType w:val="multilevel"/>
    <w:tmpl w:val="0053208E"/>
    <w:lvl w:ilvl="0">
      <w:start w:val="1"/>
      <w:numFmt w:val="decimal"/>
      <w:lvlText w:val="%1."/>
      <w:lvlJc w:val="left"/>
      <w:pPr>
        <w:ind w:left="1950" w:hanging="1808"/>
        <w:jc w:val="right"/>
      </w:pPr>
      <w:rPr>
        <w:rFonts w:hint="default"/>
        <w:w w:val="100"/>
        <w:position w:val="1"/>
        <w:lang w:val="en-US" w:eastAsia="en-US" w:bidi="ar-SA"/>
      </w:rPr>
    </w:lvl>
    <w:lvl w:ilvl="1">
      <w:numFmt w:val="bullet"/>
      <w:lvlText w:val="•"/>
      <w:lvlJc w:val="left"/>
      <w:pPr>
        <w:ind w:left="2672" w:hanging="1808"/>
      </w:pPr>
      <w:rPr>
        <w:rFonts w:hint="default"/>
        <w:lang w:val="en-US" w:eastAsia="en-US" w:bidi="ar-SA"/>
      </w:rPr>
    </w:lvl>
    <w:lvl w:ilvl="2">
      <w:numFmt w:val="bullet"/>
      <w:lvlText w:val="•"/>
      <w:lvlJc w:val="left"/>
      <w:pPr>
        <w:ind w:left="3424" w:hanging="1808"/>
      </w:pPr>
      <w:rPr>
        <w:rFonts w:hint="default"/>
        <w:lang w:val="en-US" w:eastAsia="en-US" w:bidi="ar-SA"/>
      </w:rPr>
    </w:lvl>
    <w:lvl w:ilvl="3">
      <w:numFmt w:val="bullet"/>
      <w:lvlText w:val="•"/>
      <w:lvlJc w:val="left"/>
      <w:pPr>
        <w:ind w:left="4176" w:hanging="1808"/>
      </w:pPr>
      <w:rPr>
        <w:rFonts w:hint="default"/>
        <w:lang w:val="en-US" w:eastAsia="en-US" w:bidi="ar-SA"/>
      </w:rPr>
    </w:lvl>
    <w:lvl w:ilvl="4">
      <w:numFmt w:val="bullet"/>
      <w:lvlText w:val="•"/>
      <w:lvlJc w:val="left"/>
      <w:pPr>
        <w:ind w:left="4928" w:hanging="1808"/>
      </w:pPr>
      <w:rPr>
        <w:rFonts w:hint="default"/>
        <w:lang w:val="en-US" w:eastAsia="en-US" w:bidi="ar-SA"/>
      </w:rPr>
    </w:lvl>
    <w:lvl w:ilvl="5">
      <w:numFmt w:val="bullet"/>
      <w:lvlText w:val="•"/>
      <w:lvlJc w:val="left"/>
      <w:pPr>
        <w:ind w:left="5680" w:hanging="1808"/>
      </w:pPr>
      <w:rPr>
        <w:rFonts w:hint="default"/>
        <w:lang w:val="en-US" w:eastAsia="en-US" w:bidi="ar-SA"/>
      </w:rPr>
    </w:lvl>
    <w:lvl w:ilvl="6">
      <w:numFmt w:val="bullet"/>
      <w:lvlText w:val="•"/>
      <w:lvlJc w:val="left"/>
      <w:pPr>
        <w:ind w:left="6432" w:hanging="1808"/>
      </w:pPr>
      <w:rPr>
        <w:rFonts w:hint="default"/>
        <w:lang w:val="en-US" w:eastAsia="en-US" w:bidi="ar-SA"/>
      </w:rPr>
    </w:lvl>
    <w:lvl w:ilvl="7">
      <w:numFmt w:val="bullet"/>
      <w:lvlText w:val="•"/>
      <w:lvlJc w:val="left"/>
      <w:pPr>
        <w:ind w:left="7184" w:hanging="1808"/>
      </w:pPr>
      <w:rPr>
        <w:rFonts w:hint="default"/>
        <w:lang w:val="en-US" w:eastAsia="en-US" w:bidi="ar-SA"/>
      </w:rPr>
    </w:lvl>
    <w:lvl w:ilvl="8">
      <w:numFmt w:val="bullet"/>
      <w:lvlText w:val="•"/>
      <w:lvlJc w:val="left"/>
      <w:pPr>
        <w:ind w:left="7936" w:hanging="1808"/>
      </w:pPr>
      <w:rPr>
        <w:rFonts w:hint="default"/>
        <w:lang w:val="en-US" w:eastAsia="en-US" w:bidi="ar-SA"/>
      </w:rPr>
    </w:lvl>
  </w:abstractNum>
  <w:abstractNum w:abstractNumId="3">
    <w:nsid w:val="03D62ECE"/>
    <w:multiLevelType w:val="multilevel"/>
    <w:tmpl w:val="03D62ECE"/>
    <w:lvl w:ilvl="0">
      <w:start w:val="4"/>
      <w:numFmt w:val="decimal"/>
      <w:lvlText w:val="%1"/>
      <w:lvlJc w:val="left"/>
      <w:pPr>
        <w:ind w:left="1681" w:hanging="476"/>
      </w:pPr>
      <w:rPr>
        <w:rFonts w:hint="default"/>
        <w:lang w:val="en-US" w:eastAsia="en-US" w:bidi="ar-SA"/>
      </w:rPr>
    </w:lvl>
    <w:lvl w:ilvl="1">
      <w:start w:val="1"/>
      <w:numFmt w:val="decimal"/>
      <w:lvlText w:val="%1.%2"/>
      <w:lvlJc w:val="left"/>
      <w:pPr>
        <w:ind w:left="1681" w:hanging="476"/>
        <w:jc w:val="right"/>
      </w:pPr>
      <w:rPr>
        <w:rFonts w:ascii="Times New Roman" w:eastAsia="Times New Roman" w:hAnsi="Times New Roman" w:cs="Times New Roman" w:hint="default"/>
        <w:b/>
        <w:bCs/>
        <w:i w:val="0"/>
        <w:iCs w:val="0"/>
        <w:color w:val="000009"/>
        <w:w w:val="99"/>
        <w:sz w:val="32"/>
        <w:szCs w:val="32"/>
        <w:lang w:val="en-US" w:eastAsia="en-US" w:bidi="ar-SA"/>
      </w:rPr>
    </w:lvl>
    <w:lvl w:ilvl="2">
      <w:numFmt w:val="bullet"/>
      <w:lvlText w:val="•"/>
      <w:lvlJc w:val="left"/>
      <w:pPr>
        <w:ind w:left="3610" w:hanging="476"/>
      </w:pPr>
      <w:rPr>
        <w:rFonts w:hint="default"/>
        <w:lang w:val="en-US" w:eastAsia="en-US" w:bidi="ar-SA"/>
      </w:rPr>
    </w:lvl>
    <w:lvl w:ilvl="3">
      <w:numFmt w:val="bullet"/>
      <w:lvlText w:val="•"/>
      <w:lvlJc w:val="left"/>
      <w:pPr>
        <w:ind w:left="4575" w:hanging="476"/>
      </w:pPr>
      <w:rPr>
        <w:rFonts w:hint="default"/>
        <w:lang w:val="en-US" w:eastAsia="en-US" w:bidi="ar-SA"/>
      </w:rPr>
    </w:lvl>
    <w:lvl w:ilvl="4">
      <w:numFmt w:val="bullet"/>
      <w:lvlText w:val="•"/>
      <w:lvlJc w:val="left"/>
      <w:pPr>
        <w:ind w:left="5540" w:hanging="476"/>
      </w:pPr>
      <w:rPr>
        <w:rFonts w:hint="default"/>
        <w:lang w:val="en-US" w:eastAsia="en-US" w:bidi="ar-SA"/>
      </w:rPr>
    </w:lvl>
    <w:lvl w:ilvl="5">
      <w:numFmt w:val="bullet"/>
      <w:lvlText w:val="•"/>
      <w:lvlJc w:val="left"/>
      <w:pPr>
        <w:ind w:left="6505" w:hanging="476"/>
      </w:pPr>
      <w:rPr>
        <w:rFonts w:hint="default"/>
        <w:lang w:val="en-US" w:eastAsia="en-US" w:bidi="ar-SA"/>
      </w:rPr>
    </w:lvl>
    <w:lvl w:ilvl="6">
      <w:numFmt w:val="bullet"/>
      <w:lvlText w:val="•"/>
      <w:lvlJc w:val="left"/>
      <w:pPr>
        <w:ind w:left="7470" w:hanging="476"/>
      </w:pPr>
      <w:rPr>
        <w:rFonts w:hint="default"/>
        <w:lang w:val="en-US" w:eastAsia="en-US" w:bidi="ar-SA"/>
      </w:rPr>
    </w:lvl>
    <w:lvl w:ilvl="7">
      <w:numFmt w:val="bullet"/>
      <w:lvlText w:val="•"/>
      <w:lvlJc w:val="left"/>
      <w:pPr>
        <w:ind w:left="8435" w:hanging="476"/>
      </w:pPr>
      <w:rPr>
        <w:rFonts w:hint="default"/>
        <w:lang w:val="en-US" w:eastAsia="en-US" w:bidi="ar-SA"/>
      </w:rPr>
    </w:lvl>
    <w:lvl w:ilvl="8">
      <w:numFmt w:val="bullet"/>
      <w:lvlText w:val="•"/>
      <w:lvlJc w:val="left"/>
      <w:pPr>
        <w:ind w:left="9400" w:hanging="476"/>
      </w:pPr>
      <w:rPr>
        <w:rFonts w:hint="default"/>
        <w:lang w:val="en-US" w:eastAsia="en-US" w:bidi="ar-SA"/>
      </w:rPr>
    </w:lvl>
  </w:abstractNum>
  <w:abstractNum w:abstractNumId="4">
    <w:nsid w:val="0D6339E6"/>
    <w:multiLevelType w:val="multilevel"/>
    <w:tmpl w:val="C4C0AD64"/>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5">
    <w:nsid w:val="15B0427F"/>
    <w:multiLevelType w:val="hybridMultilevel"/>
    <w:tmpl w:val="93F6BF24"/>
    <w:lvl w:ilvl="0" w:tplc="5BC058F4">
      <w:start w:val="1"/>
      <w:numFmt w:val="bullet"/>
      <w:lvlText w:val=""/>
      <w:lvlJc w:val="left"/>
      <w:pPr>
        <w:ind w:left="1494" w:hanging="360"/>
      </w:pPr>
      <w:rPr>
        <w:rFonts w:ascii="Symbol" w:hAnsi="Symbol" w:hint="default"/>
        <w:sz w:val="3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nsid w:val="1B5B380C"/>
    <w:multiLevelType w:val="multilevel"/>
    <w:tmpl w:val="E362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760945"/>
    <w:multiLevelType w:val="multilevel"/>
    <w:tmpl w:val="B440A088"/>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674C64"/>
    <w:multiLevelType w:val="multilevel"/>
    <w:tmpl w:val="DCD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B654F3"/>
    <w:multiLevelType w:val="multilevel"/>
    <w:tmpl w:val="25B654F3"/>
    <w:lvl w:ilvl="0">
      <w:start w:val="1"/>
      <w:numFmt w:val="decimal"/>
      <w:lvlText w:val="[%1]"/>
      <w:lvlJc w:val="left"/>
      <w:pPr>
        <w:ind w:left="449" w:hanging="344"/>
      </w:pPr>
      <w:rPr>
        <w:rFonts w:ascii="Times New Roman" w:eastAsia="Times New Roman" w:hAnsi="Times New Roman" w:cs="Times New Roman" w:hint="default"/>
        <w:b w:val="0"/>
        <w:bCs w:val="0"/>
        <w:i w:val="0"/>
        <w:iCs w:val="0"/>
        <w:w w:val="99"/>
        <w:sz w:val="24"/>
        <w:szCs w:val="24"/>
        <w:lang w:val="en-US" w:eastAsia="en-US" w:bidi="ar-SA"/>
      </w:rPr>
    </w:lvl>
    <w:lvl w:ilvl="1">
      <w:numFmt w:val="bullet"/>
      <w:lvlText w:val="•"/>
      <w:lvlJc w:val="left"/>
      <w:pPr>
        <w:ind w:left="1529" w:hanging="344"/>
      </w:pPr>
      <w:rPr>
        <w:rFonts w:hint="default"/>
        <w:lang w:val="en-US" w:eastAsia="en-US" w:bidi="ar-SA"/>
      </w:rPr>
    </w:lvl>
    <w:lvl w:ilvl="2">
      <w:numFmt w:val="bullet"/>
      <w:lvlText w:val="•"/>
      <w:lvlJc w:val="left"/>
      <w:pPr>
        <w:ind w:left="2618" w:hanging="344"/>
      </w:pPr>
      <w:rPr>
        <w:rFonts w:hint="default"/>
        <w:lang w:val="en-US" w:eastAsia="en-US" w:bidi="ar-SA"/>
      </w:rPr>
    </w:lvl>
    <w:lvl w:ilvl="3">
      <w:numFmt w:val="bullet"/>
      <w:lvlText w:val="•"/>
      <w:lvlJc w:val="left"/>
      <w:pPr>
        <w:ind w:left="3707" w:hanging="344"/>
      </w:pPr>
      <w:rPr>
        <w:rFonts w:hint="default"/>
        <w:lang w:val="en-US" w:eastAsia="en-US" w:bidi="ar-SA"/>
      </w:rPr>
    </w:lvl>
    <w:lvl w:ilvl="4">
      <w:numFmt w:val="bullet"/>
      <w:lvlText w:val="•"/>
      <w:lvlJc w:val="left"/>
      <w:pPr>
        <w:ind w:left="4796" w:hanging="344"/>
      </w:pPr>
      <w:rPr>
        <w:rFonts w:hint="default"/>
        <w:lang w:val="en-US" w:eastAsia="en-US" w:bidi="ar-SA"/>
      </w:rPr>
    </w:lvl>
    <w:lvl w:ilvl="5">
      <w:numFmt w:val="bullet"/>
      <w:lvlText w:val="•"/>
      <w:lvlJc w:val="left"/>
      <w:pPr>
        <w:ind w:left="5885" w:hanging="344"/>
      </w:pPr>
      <w:rPr>
        <w:rFonts w:hint="default"/>
        <w:lang w:val="en-US" w:eastAsia="en-US" w:bidi="ar-SA"/>
      </w:rPr>
    </w:lvl>
    <w:lvl w:ilvl="6">
      <w:numFmt w:val="bullet"/>
      <w:lvlText w:val="•"/>
      <w:lvlJc w:val="left"/>
      <w:pPr>
        <w:ind w:left="6974" w:hanging="344"/>
      </w:pPr>
      <w:rPr>
        <w:rFonts w:hint="default"/>
        <w:lang w:val="en-US" w:eastAsia="en-US" w:bidi="ar-SA"/>
      </w:rPr>
    </w:lvl>
    <w:lvl w:ilvl="7">
      <w:numFmt w:val="bullet"/>
      <w:lvlText w:val="•"/>
      <w:lvlJc w:val="left"/>
      <w:pPr>
        <w:ind w:left="8063" w:hanging="344"/>
      </w:pPr>
      <w:rPr>
        <w:rFonts w:hint="default"/>
        <w:lang w:val="en-US" w:eastAsia="en-US" w:bidi="ar-SA"/>
      </w:rPr>
    </w:lvl>
    <w:lvl w:ilvl="8">
      <w:numFmt w:val="bullet"/>
      <w:lvlText w:val="•"/>
      <w:lvlJc w:val="left"/>
      <w:pPr>
        <w:ind w:left="9152" w:hanging="344"/>
      </w:pPr>
      <w:rPr>
        <w:rFonts w:hint="default"/>
        <w:lang w:val="en-US" w:eastAsia="en-US" w:bidi="ar-SA"/>
      </w:rPr>
    </w:lvl>
  </w:abstractNum>
  <w:abstractNum w:abstractNumId="10">
    <w:nsid w:val="34E27F6E"/>
    <w:multiLevelType w:val="hybridMultilevel"/>
    <w:tmpl w:val="B1963FD4"/>
    <w:lvl w:ilvl="0" w:tplc="5BC058F4">
      <w:start w:val="1"/>
      <w:numFmt w:val="bullet"/>
      <w:lvlText w:val=""/>
      <w:lvlJc w:val="left"/>
      <w:pPr>
        <w:ind w:left="1069" w:hanging="360"/>
      </w:pPr>
      <w:rPr>
        <w:rFonts w:ascii="Symbol" w:hAnsi="Symbol" w:hint="default"/>
        <w:sz w:val="32"/>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nsid w:val="36577415"/>
    <w:multiLevelType w:val="hybridMultilevel"/>
    <w:tmpl w:val="7322820C"/>
    <w:lvl w:ilvl="0" w:tplc="5BC058F4">
      <w:start w:val="1"/>
      <w:numFmt w:val="bullet"/>
      <w:lvlText w:val=""/>
      <w:lvlJc w:val="left"/>
      <w:pPr>
        <w:ind w:left="1494" w:hanging="360"/>
      </w:pPr>
      <w:rPr>
        <w:rFonts w:ascii="Symbol" w:hAnsi="Symbol" w:hint="default"/>
        <w:sz w:val="32"/>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nsid w:val="38F07DCF"/>
    <w:multiLevelType w:val="hybridMultilevel"/>
    <w:tmpl w:val="9B521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FD1A80"/>
    <w:multiLevelType w:val="multilevel"/>
    <w:tmpl w:val="96B40C04"/>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7478D4"/>
    <w:multiLevelType w:val="hybridMultilevel"/>
    <w:tmpl w:val="3A066F3A"/>
    <w:lvl w:ilvl="0" w:tplc="5BC058F4">
      <w:start w:val="1"/>
      <w:numFmt w:val="bullet"/>
      <w:lvlText w:val=""/>
      <w:lvlJc w:val="left"/>
      <w:pPr>
        <w:ind w:left="1069" w:hanging="360"/>
      </w:pPr>
      <w:rPr>
        <w:rFonts w:ascii="Symbol" w:hAnsi="Symbol" w:hint="default"/>
        <w:sz w:val="32"/>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5">
    <w:nsid w:val="3C792004"/>
    <w:multiLevelType w:val="hybridMultilevel"/>
    <w:tmpl w:val="61AC6CF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6">
    <w:nsid w:val="3E835FE4"/>
    <w:multiLevelType w:val="multilevel"/>
    <w:tmpl w:val="05DC4202"/>
    <w:lvl w:ilvl="0">
      <w:start w:val="1"/>
      <w:numFmt w:val="decimal"/>
      <w:lvlText w:val="%1."/>
      <w:lvlJc w:val="left"/>
      <w:pPr>
        <w:tabs>
          <w:tab w:val="num" w:pos="1636"/>
        </w:tabs>
        <w:ind w:left="1636"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17">
    <w:nsid w:val="43C05CE2"/>
    <w:multiLevelType w:val="hybridMultilevel"/>
    <w:tmpl w:val="31CCAB2A"/>
    <w:lvl w:ilvl="0" w:tplc="4009000F">
      <w:start w:val="1"/>
      <w:numFmt w:val="decimal"/>
      <w:lvlText w:val="%1."/>
      <w:lvlJc w:val="lef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8">
    <w:nsid w:val="4CC02CD7"/>
    <w:multiLevelType w:val="hybridMultilevel"/>
    <w:tmpl w:val="177E7DF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nsid w:val="521E1FE7"/>
    <w:multiLevelType w:val="multilevel"/>
    <w:tmpl w:val="18EA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ADCABA"/>
    <w:multiLevelType w:val="multilevel"/>
    <w:tmpl w:val="59ADCABA"/>
    <w:lvl w:ilvl="0">
      <w:start w:val="2"/>
      <w:numFmt w:val="decimal"/>
      <w:lvlText w:val="%1"/>
      <w:lvlJc w:val="left"/>
      <w:pPr>
        <w:ind w:left="1686" w:hanging="480"/>
      </w:pPr>
      <w:rPr>
        <w:rFonts w:hint="default"/>
        <w:lang w:val="en-US" w:eastAsia="en-US" w:bidi="ar-SA"/>
      </w:rPr>
    </w:lvl>
    <w:lvl w:ilvl="1">
      <w:start w:val="1"/>
      <w:numFmt w:val="decimal"/>
      <w:lvlText w:val="%1.%2"/>
      <w:lvlJc w:val="left"/>
      <w:pPr>
        <w:ind w:left="1686" w:hanging="480"/>
        <w:jc w:val="right"/>
      </w:pPr>
      <w:rPr>
        <w:rFonts w:hint="default"/>
        <w:spacing w:val="-2"/>
        <w:w w:val="98"/>
        <w:lang w:val="en-US" w:eastAsia="en-US" w:bidi="ar-SA"/>
      </w:rPr>
    </w:lvl>
    <w:lvl w:ilvl="2">
      <w:numFmt w:val="bullet"/>
      <w:lvlText w:val=""/>
      <w:lvlJc w:val="left"/>
      <w:pPr>
        <w:ind w:left="2300" w:hanging="360"/>
      </w:pPr>
      <w:rPr>
        <w:rFonts w:ascii="Symbol" w:eastAsia="Symbol" w:hAnsi="Symbol" w:cs="Symbol" w:hint="default"/>
        <w:b w:val="0"/>
        <w:bCs w:val="0"/>
        <w:i w:val="0"/>
        <w:iCs w:val="0"/>
        <w:color w:val="000009"/>
        <w:w w:val="100"/>
        <w:sz w:val="36"/>
        <w:szCs w:val="36"/>
        <w:lang w:val="en-US" w:eastAsia="en-US" w:bidi="ar-SA"/>
      </w:rPr>
    </w:lvl>
    <w:lvl w:ilvl="3">
      <w:start w:val="1"/>
      <w:numFmt w:val="decimal"/>
      <w:lvlText w:val="%4."/>
      <w:lvlJc w:val="left"/>
      <w:pPr>
        <w:ind w:left="3479" w:hanging="699"/>
        <w:jc w:val="right"/>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069" w:hanging="360"/>
      </w:pPr>
      <w:rPr>
        <w:rFonts w:ascii="Symbol" w:eastAsia="Symbol" w:hAnsi="Symbol" w:cs="Symbol" w:hint="default"/>
        <w:w w:val="100"/>
        <w:lang w:val="en-US" w:eastAsia="en-US" w:bidi="ar-SA"/>
      </w:rPr>
    </w:lvl>
    <w:lvl w:ilvl="5">
      <w:numFmt w:val="bullet"/>
      <w:lvlText w:val="•"/>
      <w:lvlJc w:val="left"/>
      <w:pPr>
        <w:ind w:left="5723" w:hanging="360"/>
      </w:pPr>
      <w:rPr>
        <w:rFonts w:hint="default"/>
        <w:lang w:val="en-US" w:eastAsia="en-US" w:bidi="ar-SA"/>
      </w:rPr>
    </w:lvl>
    <w:lvl w:ilvl="6">
      <w:numFmt w:val="bullet"/>
      <w:lvlText w:val="•"/>
      <w:lvlJc w:val="left"/>
      <w:pPr>
        <w:ind w:left="6844" w:hanging="360"/>
      </w:pPr>
      <w:rPr>
        <w:rFonts w:hint="default"/>
        <w:lang w:val="en-US" w:eastAsia="en-US" w:bidi="ar-SA"/>
      </w:rPr>
    </w:lvl>
    <w:lvl w:ilvl="7">
      <w:numFmt w:val="bullet"/>
      <w:lvlText w:val="•"/>
      <w:lvlJc w:val="left"/>
      <w:pPr>
        <w:ind w:left="7966" w:hanging="360"/>
      </w:pPr>
      <w:rPr>
        <w:rFonts w:hint="default"/>
        <w:lang w:val="en-US" w:eastAsia="en-US" w:bidi="ar-SA"/>
      </w:rPr>
    </w:lvl>
    <w:lvl w:ilvl="8">
      <w:numFmt w:val="bullet"/>
      <w:lvlText w:val="•"/>
      <w:lvlJc w:val="left"/>
      <w:pPr>
        <w:ind w:left="9088" w:hanging="360"/>
      </w:pPr>
      <w:rPr>
        <w:rFonts w:hint="default"/>
        <w:lang w:val="en-US" w:eastAsia="en-US" w:bidi="ar-SA"/>
      </w:rPr>
    </w:lvl>
  </w:abstractNum>
  <w:abstractNum w:abstractNumId="21">
    <w:nsid w:val="627E472E"/>
    <w:multiLevelType w:val="hybridMultilevel"/>
    <w:tmpl w:val="30CA16F2"/>
    <w:lvl w:ilvl="0" w:tplc="4009000B">
      <w:start w:val="1"/>
      <w:numFmt w:val="bullet"/>
      <w:lvlText w:val=""/>
      <w:lvlJc w:val="left"/>
      <w:pPr>
        <w:ind w:left="1616" w:hanging="360"/>
      </w:pPr>
      <w:rPr>
        <w:rFonts w:ascii="Wingdings" w:hAnsi="Wingdings" w:hint="default"/>
      </w:rPr>
    </w:lvl>
    <w:lvl w:ilvl="1" w:tplc="40090003" w:tentative="1">
      <w:start w:val="1"/>
      <w:numFmt w:val="bullet"/>
      <w:lvlText w:val="o"/>
      <w:lvlJc w:val="left"/>
      <w:pPr>
        <w:ind w:left="2336" w:hanging="360"/>
      </w:pPr>
      <w:rPr>
        <w:rFonts w:ascii="Courier New" w:hAnsi="Courier New" w:cs="Courier New" w:hint="default"/>
      </w:rPr>
    </w:lvl>
    <w:lvl w:ilvl="2" w:tplc="40090005" w:tentative="1">
      <w:start w:val="1"/>
      <w:numFmt w:val="bullet"/>
      <w:lvlText w:val=""/>
      <w:lvlJc w:val="left"/>
      <w:pPr>
        <w:ind w:left="3056" w:hanging="360"/>
      </w:pPr>
      <w:rPr>
        <w:rFonts w:ascii="Wingdings" w:hAnsi="Wingdings" w:hint="default"/>
      </w:rPr>
    </w:lvl>
    <w:lvl w:ilvl="3" w:tplc="40090001" w:tentative="1">
      <w:start w:val="1"/>
      <w:numFmt w:val="bullet"/>
      <w:lvlText w:val=""/>
      <w:lvlJc w:val="left"/>
      <w:pPr>
        <w:ind w:left="3776" w:hanging="360"/>
      </w:pPr>
      <w:rPr>
        <w:rFonts w:ascii="Symbol" w:hAnsi="Symbol" w:hint="default"/>
      </w:rPr>
    </w:lvl>
    <w:lvl w:ilvl="4" w:tplc="40090003" w:tentative="1">
      <w:start w:val="1"/>
      <w:numFmt w:val="bullet"/>
      <w:lvlText w:val="o"/>
      <w:lvlJc w:val="left"/>
      <w:pPr>
        <w:ind w:left="4496" w:hanging="360"/>
      </w:pPr>
      <w:rPr>
        <w:rFonts w:ascii="Courier New" w:hAnsi="Courier New" w:cs="Courier New" w:hint="default"/>
      </w:rPr>
    </w:lvl>
    <w:lvl w:ilvl="5" w:tplc="40090005" w:tentative="1">
      <w:start w:val="1"/>
      <w:numFmt w:val="bullet"/>
      <w:lvlText w:val=""/>
      <w:lvlJc w:val="left"/>
      <w:pPr>
        <w:ind w:left="5216" w:hanging="360"/>
      </w:pPr>
      <w:rPr>
        <w:rFonts w:ascii="Wingdings" w:hAnsi="Wingdings" w:hint="default"/>
      </w:rPr>
    </w:lvl>
    <w:lvl w:ilvl="6" w:tplc="40090001" w:tentative="1">
      <w:start w:val="1"/>
      <w:numFmt w:val="bullet"/>
      <w:lvlText w:val=""/>
      <w:lvlJc w:val="left"/>
      <w:pPr>
        <w:ind w:left="5936" w:hanging="360"/>
      </w:pPr>
      <w:rPr>
        <w:rFonts w:ascii="Symbol" w:hAnsi="Symbol" w:hint="default"/>
      </w:rPr>
    </w:lvl>
    <w:lvl w:ilvl="7" w:tplc="40090003" w:tentative="1">
      <w:start w:val="1"/>
      <w:numFmt w:val="bullet"/>
      <w:lvlText w:val="o"/>
      <w:lvlJc w:val="left"/>
      <w:pPr>
        <w:ind w:left="6656" w:hanging="360"/>
      </w:pPr>
      <w:rPr>
        <w:rFonts w:ascii="Courier New" w:hAnsi="Courier New" w:cs="Courier New" w:hint="default"/>
      </w:rPr>
    </w:lvl>
    <w:lvl w:ilvl="8" w:tplc="40090005" w:tentative="1">
      <w:start w:val="1"/>
      <w:numFmt w:val="bullet"/>
      <w:lvlText w:val=""/>
      <w:lvlJc w:val="left"/>
      <w:pPr>
        <w:ind w:left="7376" w:hanging="360"/>
      </w:pPr>
      <w:rPr>
        <w:rFonts w:ascii="Wingdings" w:hAnsi="Wingdings" w:hint="default"/>
      </w:rPr>
    </w:lvl>
  </w:abstractNum>
  <w:abstractNum w:abstractNumId="22">
    <w:nsid w:val="64A56016"/>
    <w:multiLevelType w:val="multilevel"/>
    <w:tmpl w:val="062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85220"/>
    <w:multiLevelType w:val="multilevel"/>
    <w:tmpl w:val="D22C7B8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2"/>
  </w:num>
  <w:num w:numId="2">
    <w:abstractNumId w:val="20"/>
  </w:num>
  <w:num w:numId="3">
    <w:abstractNumId w:val="1"/>
  </w:num>
  <w:num w:numId="4">
    <w:abstractNumId w:val="0"/>
  </w:num>
  <w:num w:numId="5">
    <w:abstractNumId w:val="3"/>
  </w:num>
  <w:num w:numId="6">
    <w:abstractNumId w:val="9"/>
  </w:num>
  <w:num w:numId="7">
    <w:abstractNumId w:val="18"/>
  </w:num>
  <w:num w:numId="8">
    <w:abstractNumId w:val="5"/>
  </w:num>
  <w:num w:numId="9">
    <w:abstractNumId w:val="21"/>
  </w:num>
  <w:num w:numId="10">
    <w:abstractNumId w:val="11"/>
  </w:num>
  <w:num w:numId="11">
    <w:abstractNumId w:val="10"/>
  </w:num>
  <w:num w:numId="12">
    <w:abstractNumId w:val="14"/>
  </w:num>
  <w:num w:numId="13">
    <w:abstractNumId w:val="15"/>
  </w:num>
  <w:num w:numId="14">
    <w:abstractNumId w:val="16"/>
  </w:num>
  <w:num w:numId="15">
    <w:abstractNumId w:val="13"/>
  </w:num>
  <w:num w:numId="16">
    <w:abstractNumId w:val="7"/>
  </w:num>
  <w:num w:numId="17">
    <w:abstractNumId w:val="23"/>
  </w:num>
  <w:num w:numId="18">
    <w:abstractNumId w:val="4"/>
  </w:num>
  <w:num w:numId="19">
    <w:abstractNumId w:val="6"/>
  </w:num>
  <w:num w:numId="20">
    <w:abstractNumId w:val="22"/>
  </w:num>
  <w:num w:numId="21">
    <w:abstractNumId w:val="19"/>
  </w:num>
  <w:num w:numId="22">
    <w:abstractNumId w:val="8"/>
  </w:num>
  <w:num w:numId="23">
    <w:abstractNumId w:val="12"/>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5O+nd4L5Bw0kjb9oxWOrFRlsqsQ=" w:salt="5T+f7uS6F7JRFGWNdLmALQ=="/>
  <w:zoom w:percent="80"/>
  <w:defaultTabStop w:val="720"/>
  <w:drawingGridHorizontalSpacing w:val="110"/>
  <w:displayHorizontalDrawingGridEvery w:val="2"/>
  <w:characterSpacingControl w:val="doNotCompress"/>
  <w:hdrShapeDefaults>
    <o:shapedefaults v:ext="edit" spidmax="5122" fillcolor="white">
      <v:fill color="white"/>
    </o:shapedefaults>
    <o:shapelayout v:ext="edit">
      <o:idmap v:ext="edit" data="4"/>
    </o:shapelayout>
  </w:hdrShapeDefaults>
  <w:footnotePr>
    <w:footnote w:id="0"/>
    <w:footnote w:id="1"/>
  </w:footnotePr>
  <w:endnotePr>
    <w:endnote w:id="0"/>
    <w:endnote w:id="1"/>
  </w:endnotePr>
  <w:compat>
    <w:ulTrailSpace/>
  </w:compat>
  <w:rsids>
    <w:rsidRoot w:val="009464FD"/>
    <w:rsid w:val="0000213A"/>
    <w:rsid w:val="00015A77"/>
    <w:rsid w:val="00030B44"/>
    <w:rsid w:val="0003243C"/>
    <w:rsid w:val="0003497A"/>
    <w:rsid w:val="00052081"/>
    <w:rsid w:val="00074C7F"/>
    <w:rsid w:val="00084D12"/>
    <w:rsid w:val="00086663"/>
    <w:rsid w:val="000A28D5"/>
    <w:rsid w:val="000A52AB"/>
    <w:rsid w:val="000B1178"/>
    <w:rsid w:val="000D054B"/>
    <w:rsid w:val="000E120C"/>
    <w:rsid w:val="000F2D47"/>
    <w:rsid w:val="000F7CFC"/>
    <w:rsid w:val="00103F3B"/>
    <w:rsid w:val="0012125F"/>
    <w:rsid w:val="00151458"/>
    <w:rsid w:val="001612AE"/>
    <w:rsid w:val="00162B06"/>
    <w:rsid w:val="00171252"/>
    <w:rsid w:val="00174D20"/>
    <w:rsid w:val="00177A5A"/>
    <w:rsid w:val="001836C9"/>
    <w:rsid w:val="00185EC1"/>
    <w:rsid w:val="00196A91"/>
    <w:rsid w:val="001A0DD8"/>
    <w:rsid w:val="001A546A"/>
    <w:rsid w:val="001B5647"/>
    <w:rsid w:val="001F0668"/>
    <w:rsid w:val="001F07CA"/>
    <w:rsid w:val="00201A9A"/>
    <w:rsid w:val="00205E61"/>
    <w:rsid w:val="002103C0"/>
    <w:rsid w:val="002332F0"/>
    <w:rsid w:val="00240482"/>
    <w:rsid w:val="00251144"/>
    <w:rsid w:val="002623CA"/>
    <w:rsid w:val="0027202C"/>
    <w:rsid w:val="0027218D"/>
    <w:rsid w:val="002774A3"/>
    <w:rsid w:val="00277FA3"/>
    <w:rsid w:val="00282BBB"/>
    <w:rsid w:val="0028378A"/>
    <w:rsid w:val="00290157"/>
    <w:rsid w:val="002909B2"/>
    <w:rsid w:val="002A609A"/>
    <w:rsid w:val="002B6D41"/>
    <w:rsid w:val="002C7E81"/>
    <w:rsid w:val="002D021B"/>
    <w:rsid w:val="002D08B0"/>
    <w:rsid w:val="002D59B3"/>
    <w:rsid w:val="002D7146"/>
    <w:rsid w:val="002E166E"/>
    <w:rsid w:val="002E1C97"/>
    <w:rsid w:val="002E3BC9"/>
    <w:rsid w:val="002F2857"/>
    <w:rsid w:val="002F4119"/>
    <w:rsid w:val="002F50E2"/>
    <w:rsid w:val="00303B1B"/>
    <w:rsid w:val="00317DAA"/>
    <w:rsid w:val="00322B2E"/>
    <w:rsid w:val="003312E2"/>
    <w:rsid w:val="0034361C"/>
    <w:rsid w:val="00352611"/>
    <w:rsid w:val="0035744A"/>
    <w:rsid w:val="003674EA"/>
    <w:rsid w:val="00370A1F"/>
    <w:rsid w:val="00393632"/>
    <w:rsid w:val="003A6018"/>
    <w:rsid w:val="003B1C31"/>
    <w:rsid w:val="003D26F4"/>
    <w:rsid w:val="003E275F"/>
    <w:rsid w:val="003E2E46"/>
    <w:rsid w:val="003F0373"/>
    <w:rsid w:val="003F0668"/>
    <w:rsid w:val="003F0C38"/>
    <w:rsid w:val="003F0ED8"/>
    <w:rsid w:val="004008D1"/>
    <w:rsid w:val="00410B60"/>
    <w:rsid w:val="00411C2E"/>
    <w:rsid w:val="00426186"/>
    <w:rsid w:val="00430698"/>
    <w:rsid w:val="00431919"/>
    <w:rsid w:val="0044400C"/>
    <w:rsid w:val="0044695C"/>
    <w:rsid w:val="00466030"/>
    <w:rsid w:val="00482ED6"/>
    <w:rsid w:val="00490888"/>
    <w:rsid w:val="0049318C"/>
    <w:rsid w:val="004B787D"/>
    <w:rsid w:val="004E0247"/>
    <w:rsid w:val="00517381"/>
    <w:rsid w:val="00530E6B"/>
    <w:rsid w:val="00534150"/>
    <w:rsid w:val="005427AF"/>
    <w:rsid w:val="00543EB6"/>
    <w:rsid w:val="00552438"/>
    <w:rsid w:val="00556EAB"/>
    <w:rsid w:val="0056163E"/>
    <w:rsid w:val="00570BCE"/>
    <w:rsid w:val="005779E1"/>
    <w:rsid w:val="00582C51"/>
    <w:rsid w:val="005903E8"/>
    <w:rsid w:val="005A4F14"/>
    <w:rsid w:val="005B513E"/>
    <w:rsid w:val="005B6363"/>
    <w:rsid w:val="005C32CB"/>
    <w:rsid w:val="005C67C5"/>
    <w:rsid w:val="00603897"/>
    <w:rsid w:val="00605397"/>
    <w:rsid w:val="00605A33"/>
    <w:rsid w:val="00613D67"/>
    <w:rsid w:val="00622D49"/>
    <w:rsid w:val="006267D7"/>
    <w:rsid w:val="00631881"/>
    <w:rsid w:val="00633F67"/>
    <w:rsid w:val="0063549C"/>
    <w:rsid w:val="00636521"/>
    <w:rsid w:val="006467FC"/>
    <w:rsid w:val="00661D4D"/>
    <w:rsid w:val="00663AEA"/>
    <w:rsid w:val="00666F86"/>
    <w:rsid w:val="0066709C"/>
    <w:rsid w:val="00672612"/>
    <w:rsid w:val="00674C74"/>
    <w:rsid w:val="006855EC"/>
    <w:rsid w:val="006910BA"/>
    <w:rsid w:val="00691CB3"/>
    <w:rsid w:val="006924E3"/>
    <w:rsid w:val="006A0460"/>
    <w:rsid w:val="006A2413"/>
    <w:rsid w:val="006A7B17"/>
    <w:rsid w:val="006C0B64"/>
    <w:rsid w:val="006D5197"/>
    <w:rsid w:val="006D7373"/>
    <w:rsid w:val="006F034C"/>
    <w:rsid w:val="006F159C"/>
    <w:rsid w:val="00707672"/>
    <w:rsid w:val="00722F58"/>
    <w:rsid w:val="0072346A"/>
    <w:rsid w:val="00732A7E"/>
    <w:rsid w:val="00747228"/>
    <w:rsid w:val="007523EE"/>
    <w:rsid w:val="00762E22"/>
    <w:rsid w:val="007646EF"/>
    <w:rsid w:val="00777AF4"/>
    <w:rsid w:val="007900FC"/>
    <w:rsid w:val="00790B5F"/>
    <w:rsid w:val="007C418A"/>
    <w:rsid w:val="007D196F"/>
    <w:rsid w:val="007D50E5"/>
    <w:rsid w:val="007D5312"/>
    <w:rsid w:val="0080666E"/>
    <w:rsid w:val="0081311E"/>
    <w:rsid w:val="008159A9"/>
    <w:rsid w:val="00816EBE"/>
    <w:rsid w:val="0082666C"/>
    <w:rsid w:val="00833C90"/>
    <w:rsid w:val="00840DE2"/>
    <w:rsid w:val="00855F59"/>
    <w:rsid w:val="00861F87"/>
    <w:rsid w:val="0086207A"/>
    <w:rsid w:val="008973F9"/>
    <w:rsid w:val="008A6E38"/>
    <w:rsid w:val="008C1D59"/>
    <w:rsid w:val="008C645B"/>
    <w:rsid w:val="008C6627"/>
    <w:rsid w:val="008D0E23"/>
    <w:rsid w:val="00902395"/>
    <w:rsid w:val="0091679D"/>
    <w:rsid w:val="00916DB5"/>
    <w:rsid w:val="00931971"/>
    <w:rsid w:val="00933983"/>
    <w:rsid w:val="00937AF8"/>
    <w:rsid w:val="0094154B"/>
    <w:rsid w:val="009464FD"/>
    <w:rsid w:val="0095337D"/>
    <w:rsid w:val="009602D2"/>
    <w:rsid w:val="00974AF3"/>
    <w:rsid w:val="0098179E"/>
    <w:rsid w:val="00992061"/>
    <w:rsid w:val="00995E14"/>
    <w:rsid w:val="00996CFD"/>
    <w:rsid w:val="009A49BE"/>
    <w:rsid w:val="009B55C1"/>
    <w:rsid w:val="009C775F"/>
    <w:rsid w:val="009D48E1"/>
    <w:rsid w:val="009E5D1F"/>
    <w:rsid w:val="009F2746"/>
    <w:rsid w:val="009F397C"/>
    <w:rsid w:val="009F4334"/>
    <w:rsid w:val="009F6588"/>
    <w:rsid w:val="00A201C5"/>
    <w:rsid w:val="00A2330A"/>
    <w:rsid w:val="00A376F3"/>
    <w:rsid w:val="00A4105E"/>
    <w:rsid w:val="00A560B6"/>
    <w:rsid w:val="00A57682"/>
    <w:rsid w:val="00A62551"/>
    <w:rsid w:val="00A64A18"/>
    <w:rsid w:val="00A67E40"/>
    <w:rsid w:val="00A73488"/>
    <w:rsid w:val="00A75896"/>
    <w:rsid w:val="00A77B80"/>
    <w:rsid w:val="00AB0EC9"/>
    <w:rsid w:val="00AB200F"/>
    <w:rsid w:val="00AB252E"/>
    <w:rsid w:val="00AB74A9"/>
    <w:rsid w:val="00AB7D71"/>
    <w:rsid w:val="00AD3537"/>
    <w:rsid w:val="00AE012A"/>
    <w:rsid w:val="00AF5930"/>
    <w:rsid w:val="00B02E63"/>
    <w:rsid w:val="00B042D9"/>
    <w:rsid w:val="00B0681D"/>
    <w:rsid w:val="00B23496"/>
    <w:rsid w:val="00B33FAE"/>
    <w:rsid w:val="00B35CE3"/>
    <w:rsid w:val="00B7536E"/>
    <w:rsid w:val="00B8153E"/>
    <w:rsid w:val="00B95894"/>
    <w:rsid w:val="00B979D3"/>
    <w:rsid w:val="00BA7252"/>
    <w:rsid w:val="00BB39FE"/>
    <w:rsid w:val="00BC1ECC"/>
    <w:rsid w:val="00BC3B4E"/>
    <w:rsid w:val="00BD5DB9"/>
    <w:rsid w:val="00BF19BD"/>
    <w:rsid w:val="00C037A1"/>
    <w:rsid w:val="00C33843"/>
    <w:rsid w:val="00C37DBF"/>
    <w:rsid w:val="00C52DD9"/>
    <w:rsid w:val="00C66D38"/>
    <w:rsid w:val="00C74F2B"/>
    <w:rsid w:val="00C827A8"/>
    <w:rsid w:val="00C84848"/>
    <w:rsid w:val="00C84FBE"/>
    <w:rsid w:val="00C8663D"/>
    <w:rsid w:val="00CA0A15"/>
    <w:rsid w:val="00CB1322"/>
    <w:rsid w:val="00CB4C49"/>
    <w:rsid w:val="00CB556E"/>
    <w:rsid w:val="00CB56B7"/>
    <w:rsid w:val="00CC0BDC"/>
    <w:rsid w:val="00CC641D"/>
    <w:rsid w:val="00CC6503"/>
    <w:rsid w:val="00D001BA"/>
    <w:rsid w:val="00D0063A"/>
    <w:rsid w:val="00D22E61"/>
    <w:rsid w:val="00D2530D"/>
    <w:rsid w:val="00D27557"/>
    <w:rsid w:val="00D27B11"/>
    <w:rsid w:val="00D42C2B"/>
    <w:rsid w:val="00D44F10"/>
    <w:rsid w:val="00D67B17"/>
    <w:rsid w:val="00D77111"/>
    <w:rsid w:val="00D8094C"/>
    <w:rsid w:val="00D861CF"/>
    <w:rsid w:val="00D90169"/>
    <w:rsid w:val="00D958B7"/>
    <w:rsid w:val="00DA70F7"/>
    <w:rsid w:val="00DB3B10"/>
    <w:rsid w:val="00DD5756"/>
    <w:rsid w:val="00DD7285"/>
    <w:rsid w:val="00DD7786"/>
    <w:rsid w:val="00DE1423"/>
    <w:rsid w:val="00DE1758"/>
    <w:rsid w:val="00DE4D3D"/>
    <w:rsid w:val="00DE6D4F"/>
    <w:rsid w:val="00E124A1"/>
    <w:rsid w:val="00E1552B"/>
    <w:rsid w:val="00E34180"/>
    <w:rsid w:val="00E448D4"/>
    <w:rsid w:val="00E70763"/>
    <w:rsid w:val="00E7513A"/>
    <w:rsid w:val="00E81A7F"/>
    <w:rsid w:val="00E83AB6"/>
    <w:rsid w:val="00E84D25"/>
    <w:rsid w:val="00E943E3"/>
    <w:rsid w:val="00EB4C3C"/>
    <w:rsid w:val="00EB537C"/>
    <w:rsid w:val="00EC26D5"/>
    <w:rsid w:val="00ED3D9B"/>
    <w:rsid w:val="00ED41BC"/>
    <w:rsid w:val="00ED522F"/>
    <w:rsid w:val="00EF0EFB"/>
    <w:rsid w:val="00F05750"/>
    <w:rsid w:val="00F22577"/>
    <w:rsid w:val="00F35F67"/>
    <w:rsid w:val="00F36AD7"/>
    <w:rsid w:val="00F41BC0"/>
    <w:rsid w:val="00F430FD"/>
    <w:rsid w:val="00F45437"/>
    <w:rsid w:val="00F54B8B"/>
    <w:rsid w:val="00F570DA"/>
    <w:rsid w:val="00F63F00"/>
    <w:rsid w:val="00F8727A"/>
    <w:rsid w:val="00F9135A"/>
    <w:rsid w:val="00F93068"/>
    <w:rsid w:val="00FA48BD"/>
    <w:rsid w:val="00FA53EE"/>
    <w:rsid w:val="00FB2166"/>
    <w:rsid w:val="00FB6F3F"/>
    <w:rsid w:val="00FC60EB"/>
    <w:rsid w:val="00FD07C0"/>
    <w:rsid w:val="00FE1152"/>
    <w:rsid w:val="00FE31AD"/>
    <w:rsid w:val="00FE4B18"/>
    <w:rsid w:val="00FE6BA2"/>
    <w:rsid w:val="00FF6831"/>
    <w:rsid w:val="0F2552EC"/>
    <w:rsid w:val="1C1D794B"/>
    <w:rsid w:val="43AA3C67"/>
    <w:rsid w:val="46402BBC"/>
    <w:rsid w:val="5D3A4FFF"/>
    <w:rsid w:val="7E903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534150"/>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rsid w:val="00534150"/>
    <w:pPr>
      <w:spacing w:before="85"/>
      <w:ind w:left="1567"/>
      <w:outlineLvl w:val="0"/>
    </w:pPr>
    <w:rPr>
      <w:b/>
      <w:bCs/>
      <w:sz w:val="36"/>
      <w:szCs w:val="36"/>
    </w:rPr>
  </w:style>
  <w:style w:type="paragraph" w:styleId="Heading2">
    <w:name w:val="heading 2"/>
    <w:basedOn w:val="Normal"/>
    <w:uiPriority w:val="1"/>
    <w:qFormat/>
    <w:rsid w:val="00534150"/>
    <w:pPr>
      <w:ind w:left="294" w:right="141"/>
      <w:jc w:val="center"/>
      <w:outlineLvl w:val="1"/>
    </w:pPr>
    <w:rPr>
      <w:b/>
      <w:bCs/>
      <w:sz w:val="32"/>
      <w:szCs w:val="32"/>
    </w:rPr>
  </w:style>
  <w:style w:type="paragraph" w:styleId="Heading3">
    <w:name w:val="heading 3"/>
    <w:basedOn w:val="Normal"/>
    <w:uiPriority w:val="1"/>
    <w:qFormat/>
    <w:rsid w:val="00534150"/>
    <w:pPr>
      <w:spacing w:before="86"/>
      <w:ind w:left="1206"/>
      <w:outlineLvl w:val="2"/>
    </w:pPr>
    <w:rPr>
      <w:b/>
      <w:bCs/>
      <w:sz w:val="32"/>
      <w:szCs w:val="32"/>
    </w:rPr>
  </w:style>
  <w:style w:type="paragraph" w:styleId="Heading4">
    <w:name w:val="heading 4"/>
    <w:basedOn w:val="Normal"/>
    <w:uiPriority w:val="1"/>
    <w:qFormat/>
    <w:rsid w:val="00534150"/>
    <w:pPr>
      <w:ind w:right="141"/>
      <w:jc w:val="center"/>
      <w:outlineLvl w:val="3"/>
    </w:pPr>
    <w:rPr>
      <w:b/>
      <w:bCs/>
      <w:sz w:val="28"/>
      <w:szCs w:val="28"/>
    </w:rPr>
  </w:style>
  <w:style w:type="paragraph" w:styleId="Heading5">
    <w:name w:val="heading 5"/>
    <w:basedOn w:val="Normal"/>
    <w:uiPriority w:val="1"/>
    <w:qFormat/>
    <w:rsid w:val="00534150"/>
    <w:pPr>
      <w:ind w:left="2286" w:hanging="360"/>
      <w:outlineLvl w:val="4"/>
    </w:pPr>
    <w:rPr>
      <w:b/>
      <w:bCs/>
      <w:sz w:val="28"/>
      <w:szCs w:val="28"/>
    </w:rPr>
  </w:style>
  <w:style w:type="paragraph" w:styleId="Heading6">
    <w:name w:val="heading 6"/>
    <w:basedOn w:val="Normal"/>
    <w:uiPriority w:val="1"/>
    <w:qFormat/>
    <w:rsid w:val="00534150"/>
    <w:pPr>
      <w:spacing w:before="10"/>
      <w:ind w:left="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34150"/>
  </w:style>
  <w:style w:type="paragraph" w:styleId="Footer">
    <w:name w:val="footer"/>
    <w:basedOn w:val="Normal"/>
    <w:link w:val="FooterChar"/>
    <w:rsid w:val="00534150"/>
    <w:pPr>
      <w:tabs>
        <w:tab w:val="center" w:pos="4680"/>
        <w:tab w:val="right" w:pos="9360"/>
      </w:tabs>
    </w:pPr>
  </w:style>
  <w:style w:type="paragraph" w:styleId="Header">
    <w:name w:val="header"/>
    <w:basedOn w:val="Normal"/>
    <w:link w:val="HeaderChar"/>
    <w:rsid w:val="00534150"/>
    <w:pPr>
      <w:tabs>
        <w:tab w:val="center" w:pos="4680"/>
        <w:tab w:val="right" w:pos="9360"/>
      </w:tabs>
    </w:pPr>
  </w:style>
  <w:style w:type="table" w:customStyle="1" w:styleId="TableNormal1">
    <w:name w:val="Table Normal1"/>
    <w:uiPriority w:val="2"/>
    <w:semiHidden/>
    <w:unhideWhenUsed/>
    <w:qFormat/>
    <w:rsid w:val="00534150"/>
    <w:tblPr>
      <w:tblCellMar>
        <w:top w:w="0" w:type="dxa"/>
        <w:left w:w="0" w:type="dxa"/>
        <w:bottom w:w="0" w:type="dxa"/>
        <w:right w:w="0" w:type="dxa"/>
      </w:tblCellMar>
    </w:tblPr>
  </w:style>
  <w:style w:type="paragraph" w:styleId="ListParagraph">
    <w:name w:val="List Paragraph"/>
    <w:basedOn w:val="Normal"/>
    <w:uiPriority w:val="1"/>
    <w:qFormat/>
    <w:rsid w:val="00534150"/>
    <w:pPr>
      <w:ind w:left="1940" w:hanging="361"/>
    </w:pPr>
  </w:style>
  <w:style w:type="paragraph" w:customStyle="1" w:styleId="TableParagraph">
    <w:name w:val="Table Paragraph"/>
    <w:basedOn w:val="Normal"/>
    <w:uiPriority w:val="1"/>
    <w:qFormat/>
    <w:rsid w:val="00534150"/>
  </w:style>
  <w:style w:type="character" w:customStyle="1" w:styleId="HeaderChar">
    <w:name w:val="Header Char"/>
    <w:basedOn w:val="DefaultParagraphFont"/>
    <w:link w:val="Header"/>
    <w:rsid w:val="00534150"/>
    <w:rPr>
      <w:rFonts w:ascii="Times New Roman" w:eastAsia="Times New Roman" w:hAnsi="Times New Roman" w:cs="Times New Roman"/>
      <w:sz w:val="22"/>
      <w:szCs w:val="22"/>
      <w:lang w:bidi="ar-SA"/>
    </w:rPr>
  </w:style>
  <w:style w:type="character" w:customStyle="1" w:styleId="FooterChar">
    <w:name w:val="Footer Char"/>
    <w:basedOn w:val="DefaultParagraphFont"/>
    <w:link w:val="Footer"/>
    <w:rsid w:val="00534150"/>
    <w:rPr>
      <w:rFonts w:ascii="Times New Roman" w:eastAsia="Times New Roman" w:hAnsi="Times New Roman" w:cs="Times New Roman"/>
      <w:sz w:val="22"/>
      <w:szCs w:val="22"/>
      <w:lang w:bidi="ar-SA"/>
    </w:rPr>
  </w:style>
  <w:style w:type="character" w:styleId="Hyperlink">
    <w:name w:val="Hyperlink"/>
    <w:basedOn w:val="DefaultParagraphFont"/>
    <w:rsid w:val="00E81A7F"/>
    <w:rPr>
      <w:color w:val="0000FF" w:themeColor="hyperlink"/>
      <w:u w:val="single"/>
    </w:rPr>
  </w:style>
  <w:style w:type="character" w:customStyle="1" w:styleId="UnresolvedMention">
    <w:name w:val="Unresolved Mention"/>
    <w:basedOn w:val="DefaultParagraphFont"/>
    <w:uiPriority w:val="99"/>
    <w:semiHidden/>
    <w:unhideWhenUsed/>
    <w:rsid w:val="00E81A7F"/>
    <w:rPr>
      <w:color w:val="605E5C"/>
      <w:shd w:val="clear" w:color="auto" w:fill="E1DFDD"/>
    </w:rPr>
  </w:style>
  <w:style w:type="character" w:styleId="FollowedHyperlink">
    <w:name w:val="FollowedHyperlink"/>
    <w:basedOn w:val="DefaultParagraphFont"/>
    <w:rsid w:val="00E83AB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801025">
      <w:bodyDiv w:val="1"/>
      <w:marLeft w:val="0"/>
      <w:marRight w:val="0"/>
      <w:marTop w:val="0"/>
      <w:marBottom w:val="0"/>
      <w:divBdr>
        <w:top w:val="none" w:sz="0" w:space="0" w:color="auto"/>
        <w:left w:val="none" w:sz="0" w:space="0" w:color="auto"/>
        <w:bottom w:val="none" w:sz="0" w:space="0" w:color="auto"/>
        <w:right w:val="none" w:sz="0" w:space="0" w:color="auto"/>
      </w:divBdr>
      <w:divsChild>
        <w:div w:id="387846882">
          <w:marLeft w:val="0"/>
          <w:marRight w:val="0"/>
          <w:marTop w:val="0"/>
          <w:marBottom w:val="0"/>
          <w:divBdr>
            <w:top w:val="none" w:sz="0" w:space="0" w:color="auto"/>
            <w:left w:val="none" w:sz="0" w:space="0" w:color="auto"/>
            <w:bottom w:val="none" w:sz="0" w:space="0" w:color="auto"/>
            <w:right w:val="none" w:sz="0" w:space="0" w:color="auto"/>
          </w:divBdr>
          <w:divsChild>
            <w:div w:id="381635461">
              <w:marLeft w:val="0"/>
              <w:marRight w:val="0"/>
              <w:marTop w:val="0"/>
              <w:marBottom w:val="0"/>
              <w:divBdr>
                <w:top w:val="none" w:sz="0" w:space="0" w:color="auto"/>
                <w:left w:val="none" w:sz="0" w:space="0" w:color="auto"/>
                <w:bottom w:val="none" w:sz="0" w:space="0" w:color="auto"/>
                <w:right w:val="none" w:sz="0" w:space="0" w:color="auto"/>
              </w:divBdr>
            </w:div>
            <w:div w:id="1108037524">
              <w:marLeft w:val="0"/>
              <w:marRight w:val="0"/>
              <w:marTop w:val="0"/>
              <w:marBottom w:val="0"/>
              <w:divBdr>
                <w:top w:val="none" w:sz="0" w:space="0" w:color="auto"/>
                <w:left w:val="none" w:sz="0" w:space="0" w:color="auto"/>
                <w:bottom w:val="none" w:sz="0" w:space="0" w:color="auto"/>
                <w:right w:val="none" w:sz="0" w:space="0" w:color="auto"/>
              </w:divBdr>
            </w:div>
            <w:div w:id="139343621">
              <w:marLeft w:val="0"/>
              <w:marRight w:val="0"/>
              <w:marTop w:val="0"/>
              <w:marBottom w:val="0"/>
              <w:divBdr>
                <w:top w:val="none" w:sz="0" w:space="0" w:color="auto"/>
                <w:left w:val="none" w:sz="0" w:space="0" w:color="auto"/>
                <w:bottom w:val="none" w:sz="0" w:space="0" w:color="auto"/>
                <w:right w:val="none" w:sz="0" w:space="0" w:color="auto"/>
              </w:divBdr>
            </w:div>
            <w:div w:id="1081756332">
              <w:marLeft w:val="0"/>
              <w:marRight w:val="0"/>
              <w:marTop w:val="0"/>
              <w:marBottom w:val="0"/>
              <w:divBdr>
                <w:top w:val="none" w:sz="0" w:space="0" w:color="auto"/>
                <w:left w:val="none" w:sz="0" w:space="0" w:color="auto"/>
                <w:bottom w:val="none" w:sz="0" w:space="0" w:color="auto"/>
                <w:right w:val="none" w:sz="0" w:space="0" w:color="auto"/>
              </w:divBdr>
            </w:div>
            <w:div w:id="1226338883">
              <w:marLeft w:val="0"/>
              <w:marRight w:val="0"/>
              <w:marTop w:val="0"/>
              <w:marBottom w:val="0"/>
              <w:divBdr>
                <w:top w:val="none" w:sz="0" w:space="0" w:color="auto"/>
                <w:left w:val="none" w:sz="0" w:space="0" w:color="auto"/>
                <w:bottom w:val="none" w:sz="0" w:space="0" w:color="auto"/>
                <w:right w:val="none" w:sz="0" w:space="0" w:color="auto"/>
              </w:divBdr>
            </w:div>
            <w:div w:id="538053589">
              <w:marLeft w:val="0"/>
              <w:marRight w:val="0"/>
              <w:marTop w:val="0"/>
              <w:marBottom w:val="0"/>
              <w:divBdr>
                <w:top w:val="none" w:sz="0" w:space="0" w:color="auto"/>
                <w:left w:val="none" w:sz="0" w:space="0" w:color="auto"/>
                <w:bottom w:val="none" w:sz="0" w:space="0" w:color="auto"/>
                <w:right w:val="none" w:sz="0" w:space="0" w:color="auto"/>
              </w:divBdr>
            </w:div>
            <w:div w:id="1918398740">
              <w:marLeft w:val="0"/>
              <w:marRight w:val="0"/>
              <w:marTop w:val="0"/>
              <w:marBottom w:val="0"/>
              <w:divBdr>
                <w:top w:val="none" w:sz="0" w:space="0" w:color="auto"/>
                <w:left w:val="none" w:sz="0" w:space="0" w:color="auto"/>
                <w:bottom w:val="none" w:sz="0" w:space="0" w:color="auto"/>
                <w:right w:val="none" w:sz="0" w:space="0" w:color="auto"/>
              </w:divBdr>
            </w:div>
            <w:div w:id="980619786">
              <w:marLeft w:val="0"/>
              <w:marRight w:val="0"/>
              <w:marTop w:val="0"/>
              <w:marBottom w:val="0"/>
              <w:divBdr>
                <w:top w:val="none" w:sz="0" w:space="0" w:color="auto"/>
                <w:left w:val="none" w:sz="0" w:space="0" w:color="auto"/>
                <w:bottom w:val="none" w:sz="0" w:space="0" w:color="auto"/>
                <w:right w:val="none" w:sz="0" w:space="0" w:color="auto"/>
              </w:divBdr>
            </w:div>
            <w:div w:id="508570159">
              <w:marLeft w:val="0"/>
              <w:marRight w:val="0"/>
              <w:marTop w:val="0"/>
              <w:marBottom w:val="0"/>
              <w:divBdr>
                <w:top w:val="none" w:sz="0" w:space="0" w:color="auto"/>
                <w:left w:val="none" w:sz="0" w:space="0" w:color="auto"/>
                <w:bottom w:val="none" w:sz="0" w:space="0" w:color="auto"/>
                <w:right w:val="none" w:sz="0" w:space="0" w:color="auto"/>
              </w:divBdr>
            </w:div>
            <w:div w:id="1652562602">
              <w:marLeft w:val="0"/>
              <w:marRight w:val="0"/>
              <w:marTop w:val="0"/>
              <w:marBottom w:val="0"/>
              <w:divBdr>
                <w:top w:val="none" w:sz="0" w:space="0" w:color="auto"/>
                <w:left w:val="none" w:sz="0" w:space="0" w:color="auto"/>
                <w:bottom w:val="none" w:sz="0" w:space="0" w:color="auto"/>
                <w:right w:val="none" w:sz="0" w:space="0" w:color="auto"/>
              </w:divBdr>
            </w:div>
            <w:div w:id="1902252424">
              <w:marLeft w:val="0"/>
              <w:marRight w:val="0"/>
              <w:marTop w:val="0"/>
              <w:marBottom w:val="0"/>
              <w:divBdr>
                <w:top w:val="none" w:sz="0" w:space="0" w:color="auto"/>
                <w:left w:val="none" w:sz="0" w:space="0" w:color="auto"/>
                <w:bottom w:val="none" w:sz="0" w:space="0" w:color="auto"/>
                <w:right w:val="none" w:sz="0" w:space="0" w:color="auto"/>
              </w:divBdr>
            </w:div>
            <w:div w:id="514152652">
              <w:marLeft w:val="0"/>
              <w:marRight w:val="0"/>
              <w:marTop w:val="0"/>
              <w:marBottom w:val="0"/>
              <w:divBdr>
                <w:top w:val="none" w:sz="0" w:space="0" w:color="auto"/>
                <w:left w:val="none" w:sz="0" w:space="0" w:color="auto"/>
                <w:bottom w:val="none" w:sz="0" w:space="0" w:color="auto"/>
                <w:right w:val="none" w:sz="0" w:space="0" w:color="auto"/>
              </w:divBdr>
            </w:div>
            <w:div w:id="672955391">
              <w:marLeft w:val="0"/>
              <w:marRight w:val="0"/>
              <w:marTop w:val="0"/>
              <w:marBottom w:val="0"/>
              <w:divBdr>
                <w:top w:val="none" w:sz="0" w:space="0" w:color="auto"/>
                <w:left w:val="none" w:sz="0" w:space="0" w:color="auto"/>
                <w:bottom w:val="none" w:sz="0" w:space="0" w:color="auto"/>
                <w:right w:val="none" w:sz="0" w:space="0" w:color="auto"/>
              </w:divBdr>
            </w:div>
            <w:div w:id="488983403">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475687981">
              <w:marLeft w:val="0"/>
              <w:marRight w:val="0"/>
              <w:marTop w:val="0"/>
              <w:marBottom w:val="0"/>
              <w:divBdr>
                <w:top w:val="none" w:sz="0" w:space="0" w:color="auto"/>
                <w:left w:val="none" w:sz="0" w:space="0" w:color="auto"/>
                <w:bottom w:val="none" w:sz="0" w:space="0" w:color="auto"/>
                <w:right w:val="none" w:sz="0" w:space="0" w:color="auto"/>
              </w:divBdr>
            </w:div>
            <w:div w:id="514996224">
              <w:marLeft w:val="0"/>
              <w:marRight w:val="0"/>
              <w:marTop w:val="0"/>
              <w:marBottom w:val="0"/>
              <w:divBdr>
                <w:top w:val="none" w:sz="0" w:space="0" w:color="auto"/>
                <w:left w:val="none" w:sz="0" w:space="0" w:color="auto"/>
                <w:bottom w:val="none" w:sz="0" w:space="0" w:color="auto"/>
                <w:right w:val="none" w:sz="0" w:space="0" w:color="auto"/>
              </w:divBdr>
            </w:div>
            <w:div w:id="1628706222">
              <w:marLeft w:val="0"/>
              <w:marRight w:val="0"/>
              <w:marTop w:val="0"/>
              <w:marBottom w:val="0"/>
              <w:divBdr>
                <w:top w:val="none" w:sz="0" w:space="0" w:color="auto"/>
                <w:left w:val="none" w:sz="0" w:space="0" w:color="auto"/>
                <w:bottom w:val="none" w:sz="0" w:space="0" w:color="auto"/>
                <w:right w:val="none" w:sz="0" w:space="0" w:color="auto"/>
              </w:divBdr>
            </w:div>
            <w:div w:id="999380808">
              <w:marLeft w:val="0"/>
              <w:marRight w:val="0"/>
              <w:marTop w:val="0"/>
              <w:marBottom w:val="0"/>
              <w:divBdr>
                <w:top w:val="none" w:sz="0" w:space="0" w:color="auto"/>
                <w:left w:val="none" w:sz="0" w:space="0" w:color="auto"/>
                <w:bottom w:val="none" w:sz="0" w:space="0" w:color="auto"/>
                <w:right w:val="none" w:sz="0" w:space="0" w:color="auto"/>
              </w:divBdr>
            </w:div>
            <w:div w:id="242495421">
              <w:marLeft w:val="0"/>
              <w:marRight w:val="0"/>
              <w:marTop w:val="0"/>
              <w:marBottom w:val="0"/>
              <w:divBdr>
                <w:top w:val="none" w:sz="0" w:space="0" w:color="auto"/>
                <w:left w:val="none" w:sz="0" w:space="0" w:color="auto"/>
                <w:bottom w:val="none" w:sz="0" w:space="0" w:color="auto"/>
                <w:right w:val="none" w:sz="0" w:space="0" w:color="auto"/>
              </w:divBdr>
            </w:div>
            <w:div w:id="1836719889">
              <w:marLeft w:val="0"/>
              <w:marRight w:val="0"/>
              <w:marTop w:val="0"/>
              <w:marBottom w:val="0"/>
              <w:divBdr>
                <w:top w:val="none" w:sz="0" w:space="0" w:color="auto"/>
                <w:left w:val="none" w:sz="0" w:space="0" w:color="auto"/>
                <w:bottom w:val="none" w:sz="0" w:space="0" w:color="auto"/>
                <w:right w:val="none" w:sz="0" w:space="0" w:color="auto"/>
              </w:divBdr>
            </w:div>
            <w:div w:id="1446149267">
              <w:marLeft w:val="0"/>
              <w:marRight w:val="0"/>
              <w:marTop w:val="0"/>
              <w:marBottom w:val="0"/>
              <w:divBdr>
                <w:top w:val="none" w:sz="0" w:space="0" w:color="auto"/>
                <w:left w:val="none" w:sz="0" w:space="0" w:color="auto"/>
                <w:bottom w:val="none" w:sz="0" w:space="0" w:color="auto"/>
                <w:right w:val="none" w:sz="0" w:space="0" w:color="auto"/>
              </w:divBdr>
            </w:div>
            <w:div w:id="834687258">
              <w:marLeft w:val="0"/>
              <w:marRight w:val="0"/>
              <w:marTop w:val="0"/>
              <w:marBottom w:val="0"/>
              <w:divBdr>
                <w:top w:val="none" w:sz="0" w:space="0" w:color="auto"/>
                <w:left w:val="none" w:sz="0" w:space="0" w:color="auto"/>
                <w:bottom w:val="none" w:sz="0" w:space="0" w:color="auto"/>
                <w:right w:val="none" w:sz="0" w:space="0" w:color="auto"/>
              </w:divBdr>
            </w:div>
            <w:div w:id="2020278537">
              <w:marLeft w:val="0"/>
              <w:marRight w:val="0"/>
              <w:marTop w:val="0"/>
              <w:marBottom w:val="0"/>
              <w:divBdr>
                <w:top w:val="none" w:sz="0" w:space="0" w:color="auto"/>
                <w:left w:val="none" w:sz="0" w:space="0" w:color="auto"/>
                <w:bottom w:val="none" w:sz="0" w:space="0" w:color="auto"/>
                <w:right w:val="none" w:sz="0" w:space="0" w:color="auto"/>
              </w:divBdr>
            </w:div>
            <w:div w:id="1200512576">
              <w:marLeft w:val="0"/>
              <w:marRight w:val="0"/>
              <w:marTop w:val="0"/>
              <w:marBottom w:val="0"/>
              <w:divBdr>
                <w:top w:val="none" w:sz="0" w:space="0" w:color="auto"/>
                <w:left w:val="none" w:sz="0" w:space="0" w:color="auto"/>
                <w:bottom w:val="none" w:sz="0" w:space="0" w:color="auto"/>
                <w:right w:val="none" w:sz="0" w:space="0" w:color="auto"/>
              </w:divBdr>
            </w:div>
            <w:div w:id="1586921014">
              <w:marLeft w:val="0"/>
              <w:marRight w:val="0"/>
              <w:marTop w:val="0"/>
              <w:marBottom w:val="0"/>
              <w:divBdr>
                <w:top w:val="none" w:sz="0" w:space="0" w:color="auto"/>
                <w:left w:val="none" w:sz="0" w:space="0" w:color="auto"/>
                <w:bottom w:val="none" w:sz="0" w:space="0" w:color="auto"/>
                <w:right w:val="none" w:sz="0" w:space="0" w:color="auto"/>
              </w:divBdr>
            </w:div>
            <w:div w:id="431634538">
              <w:marLeft w:val="0"/>
              <w:marRight w:val="0"/>
              <w:marTop w:val="0"/>
              <w:marBottom w:val="0"/>
              <w:divBdr>
                <w:top w:val="none" w:sz="0" w:space="0" w:color="auto"/>
                <w:left w:val="none" w:sz="0" w:space="0" w:color="auto"/>
                <w:bottom w:val="none" w:sz="0" w:space="0" w:color="auto"/>
                <w:right w:val="none" w:sz="0" w:space="0" w:color="auto"/>
              </w:divBdr>
            </w:div>
            <w:div w:id="1309749809">
              <w:marLeft w:val="0"/>
              <w:marRight w:val="0"/>
              <w:marTop w:val="0"/>
              <w:marBottom w:val="0"/>
              <w:divBdr>
                <w:top w:val="none" w:sz="0" w:space="0" w:color="auto"/>
                <w:left w:val="none" w:sz="0" w:space="0" w:color="auto"/>
                <w:bottom w:val="none" w:sz="0" w:space="0" w:color="auto"/>
                <w:right w:val="none" w:sz="0" w:space="0" w:color="auto"/>
              </w:divBdr>
            </w:div>
            <w:div w:id="686061102">
              <w:marLeft w:val="0"/>
              <w:marRight w:val="0"/>
              <w:marTop w:val="0"/>
              <w:marBottom w:val="0"/>
              <w:divBdr>
                <w:top w:val="none" w:sz="0" w:space="0" w:color="auto"/>
                <w:left w:val="none" w:sz="0" w:space="0" w:color="auto"/>
                <w:bottom w:val="none" w:sz="0" w:space="0" w:color="auto"/>
                <w:right w:val="none" w:sz="0" w:space="0" w:color="auto"/>
              </w:divBdr>
            </w:div>
            <w:div w:id="1995841213">
              <w:marLeft w:val="0"/>
              <w:marRight w:val="0"/>
              <w:marTop w:val="0"/>
              <w:marBottom w:val="0"/>
              <w:divBdr>
                <w:top w:val="none" w:sz="0" w:space="0" w:color="auto"/>
                <w:left w:val="none" w:sz="0" w:space="0" w:color="auto"/>
                <w:bottom w:val="none" w:sz="0" w:space="0" w:color="auto"/>
                <w:right w:val="none" w:sz="0" w:space="0" w:color="auto"/>
              </w:divBdr>
            </w:div>
            <w:div w:id="1461611003">
              <w:marLeft w:val="0"/>
              <w:marRight w:val="0"/>
              <w:marTop w:val="0"/>
              <w:marBottom w:val="0"/>
              <w:divBdr>
                <w:top w:val="none" w:sz="0" w:space="0" w:color="auto"/>
                <w:left w:val="none" w:sz="0" w:space="0" w:color="auto"/>
                <w:bottom w:val="none" w:sz="0" w:space="0" w:color="auto"/>
                <w:right w:val="none" w:sz="0" w:space="0" w:color="auto"/>
              </w:divBdr>
            </w:div>
            <w:div w:id="1988242782">
              <w:marLeft w:val="0"/>
              <w:marRight w:val="0"/>
              <w:marTop w:val="0"/>
              <w:marBottom w:val="0"/>
              <w:divBdr>
                <w:top w:val="none" w:sz="0" w:space="0" w:color="auto"/>
                <w:left w:val="none" w:sz="0" w:space="0" w:color="auto"/>
                <w:bottom w:val="none" w:sz="0" w:space="0" w:color="auto"/>
                <w:right w:val="none" w:sz="0" w:space="0" w:color="auto"/>
              </w:divBdr>
            </w:div>
            <w:div w:id="238447269">
              <w:marLeft w:val="0"/>
              <w:marRight w:val="0"/>
              <w:marTop w:val="0"/>
              <w:marBottom w:val="0"/>
              <w:divBdr>
                <w:top w:val="none" w:sz="0" w:space="0" w:color="auto"/>
                <w:left w:val="none" w:sz="0" w:space="0" w:color="auto"/>
                <w:bottom w:val="none" w:sz="0" w:space="0" w:color="auto"/>
                <w:right w:val="none" w:sz="0" w:space="0" w:color="auto"/>
              </w:divBdr>
            </w:div>
            <w:div w:id="1772822787">
              <w:marLeft w:val="0"/>
              <w:marRight w:val="0"/>
              <w:marTop w:val="0"/>
              <w:marBottom w:val="0"/>
              <w:divBdr>
                <w:top w:val="none" w:sz="0" w:space="0" w:color="auto"/>
                <w:left w:val="none" w:sz="0" w:space="0" w:color="auto"/>
                <w:bottom w:val="none" w:sz="0" w:space="0" w:color="auto"/>
                <w:right w:val="none" w:sz="0" w:space="0" w:color="auto"/>
              </w:divBdr>
            </w:div>
            <w:div w:id="1988196576">
              <w:marLeft w:val="0"/>
              <w:marRight w:val="0"/>
              <w:marTop w:val="0"/>
              <w:marBottom w:val="0"/>
              <w:divBdr>
                <w:top w:val="none" w:sz="0" w:space="0" w:color="auto"/>
                <w:left w:val="none" w:sz="0" w:space="0" w:color="auto"/>
                <w:bottom w:val="none" w:sz="0" w:space="0" w:color="auto"/>
                <w:right w:val="none" w:sz="0" w:space="0" w:color="auto"/>
              </w:divBdr>
            </w:div>
            <w:div w:id="1542593376">
              <w:marLeft w:val="0"/>
              <w:marRight w:val="0"/>
              <w:marTop w:val="0"/>
              <w:marBottom w:val="0"/>
              <w:divBdr>
                <w:top w:val="none" w:sz="0" w:space="0" w:color="auto"/>
                <w:left w:val="none" w:sz="0" w:space="0" w:color="auto"/>
                <w:bottom w:val="none" w:sz="0" w:space="0" w:color="auto"/>
                <w:right w:val="none" w:sz="0" w:space="0" w:color="auto"/>
              </w:divBdr>
            </w:div>
            <w:div w:id="873806132">
              <w:marLeft w:val="0"/>
              <w:marRight w:val="0"/>
              <w:marTop w:val="0"/>
              <w:marBottom w:val="0"/>
              <w:divBdr>
                <w:top w:val="none" w:sz="0" w:space="0" w:color="auto"/>
                <w:left w:val="none" w:sz="0" w:space="0" w:color="auto"/>
                <w:bottom w:val="none" w:sz="0" w:space="0" w:color="auto"/>
                <w:right w:val="none" w:sz="0" w:space="0" w:color="auto"/>
              </w:divBdr>
            </w:div>
            <w:div w:id="545072587">
              <w:marLeft w:val="0"/>
              <w:marRight w:val="0"/>
              <w:marTop w:val="0"/>
              <w:marBottom w:val="0"/>
              <w:divBdr>
                <w:top w:val="none" w:sz="0" w:space="0" w:color="auto"/>
                <w:left w:val="none" w:sz="0" w:space="0" w:color="auto"/>
                <w:bottom w:val="none" w:sz="0" w:space="0" w:color="auto"/>
                <w:right w:val="none" w:sz="0" w:space="0" w:color="auto"/>
              </w:divBdr>
            </w:div>
            <w:div w:id="1652640402">
              <w:marLeft w:val="0"/>
              <w:marRight w:val="0"/>
              <w:marTop w:val="0"/>
              <w:marBottom w:val="0"/>
              <w:divBdr>
                <w:top w:val="none" w:sz="0" w:space="0" w:color="auto"/>
                <w:left w:val="none" w:sz="0" w:space="0" w:color="auto"/>
                <w:bottom w:val="none" w:sz="0" w:space="0" w:color="auto"/>
                <w:right w:val="none" w:sz="0" w:space="0" w:color="auto"/>
              </w:divBdr>
            </w:div>
            <w:div w:id="1404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98">
      <w:bodyDiv w:val="1"/>
      <w:marLeft w:val="0"/>
      <w:marRight w:val="0"/>
      <w:marTop w:val="0"/>
      <w:marBottom w:val="0"/>
      <w:divBdr>
        <w:top w:val="none" w:sz="0" w:space="0" w:color="auto"/>
        <w:left w:val="none" w:sz="0" w:space="0" w:color="auto"/>
        <w:bottom w:val="none" w:sz="0" w:space="0" w:color="auto"/>
        <w:right w:val="none" w:sz="0" w:space="0" w:color="auto"/>
      </w:divBdr>
    </w:div>
    <w:div w:id="218633427">
      <w:bodyDiv w:val="1"/>
      <w:marLeft w:val="0"/>
      <w:marRight w:val="0"/>
      <w:marTop w:val="0"/>
      <w:marBottom w:val="0"/>
      <w:divBdr>
        <w:top w:val="none" w:sz="0" w:space="0" w:color="auto"/>
        <w:left w:val="none" w:sz="0" w:space="0" w:color="auto"/>
        <w:bottom w:val="none" w:sz="0" w:space="0" w:color="auto"/>
        <w:right w:val="none" w:sz="0" w:space="0" w:color="auto"/>
      </w:divBdr>
    </w:div>
    <w:div w:id="298003544">
      <w:bodyDiv w:val="1"/>
      <w:marLeft w:val="0"/>
      <w:marRight w:val="0"/>
      <w:marTop w:val="0"/>
      <w:marBottom w:val="0"/>
      <w:divBdr>
        <w:top w:val="none" w:sz="0" w:space="0" w:color="auto"/>
        <w:left w:val="none" w:sz="0" w:space="0" w:color="auto"/>
        <w:bottom w:val="none" w:sz="0" w:space="0" w:color="auto"/>
        <w:right w:val="none" w:sz="0" w:space="0" w:color="auto"/>
      </w:divBdr>
    </w:div>
    <w:div w:id="373580946">
      <w:bodyDiv w:val="1"/>
      <w:marLeft w:val="0"/>
      <w:marRight w:val="0"/>
      <w:marTop w:val="0"/>
      <w:marBottom w:val="0"/>
      <w:divBdr>
        <w:top w:val="none" w:sz="0" w:space="0" w:color="auto"/>
        <w:left w:val="none" w:sz="0" w:space="0" w:color="auto"/>
        <w:bottom w:val="none" w:sz="0" w:space="0" w:color="auto"/>
        <w:right w:val="none" w:sz="0" w:space="0" w:color="auto"/>
      </w:divBdr>
    </w:div>
    <w:div w:id="471990317">
      <w:bodyDiv w:val="1"/>
      <w:marLeft w:val="0"/>
      <w:marRight w:val="0"/>
      <w:marTop w:val="0"/>
      <w:marBottom w:val="0"/>
      <w:divBdr>
        <w:top w:val="none" w:sz="0" w:space="0" w:color="auto"/>
        <w:left w:val="none" w:sz="0" w:space="0" w:color="auto"/>
        <w:bottom w:val="none" w:sz="0" w:space="0" w:color="auto"/>
        <w:right w:val="none" w:sz="0" w:space="0" w:color="auto"/>
      </w:divBdr>
    </w:div>
    <w:div w:id="553583754">
      <w:bodyDiv w:val="1"/>
      <w:marLeft w:val="0"/>
      <w:marRight w:val="0"/>
      <w:marTop w:val="0"/>
      <w:marBottom w:val="0"/>
      <w:divBdr>
        <w:top w:val="none" w:sz="0" w:space="0" w:color="auto"/>
        <w:left w:val="none" w:sz="0" w:space="0" w:color="auto"/>
        <w:bottom w:val="none" w:sz="0" w:space="0" w:color="auto"/>
        <w:right w:val="none" w:sz="0" w:space="0" w:color="auto"/>
      </w:divBdr>
    </w:div>
    <w:div w:id="699626425">
      <w:bodyDiv w:val="1"/>
      <w:marLeft w:val="0"/>
      <w:marRight w:val="0"/>
      <w:marTop w:val="0"/>
      <w:marBottom w:val="0"/>
      <w:divBdr>
        <w:top w:val="none" w:sz="0" w:space="0" w:color="auto"/>
        <w:left w:val="none" w:sz="0" w:space="0" w:color="auto"/>
        <w:bottom w:val="none" w:sz="0" w:space="0" w:color="auto"/>
        <w:right w:val="none" w:sz="0" w:space="0" w:color="auto"/>
      </w:divBdr>
    </w:div>
    <w:div w:id="1128744078">
      <w:bodyDiv w:val="1"/>
      <w:marLeft w:val="0"/>
      <w:marRight w:val="0"/>
      <w:marTop w:val="0"/>
      <w:marBottom w:val="0"/>
      <w:divBdr>
        <w:top w:val="none" w:sz="0" w:space="0" w:color="auto"/>
        <w:left w:val="none" w:sz="0" w:space="0" w:color="auto"/>
        <w:bottom w:val="none" w:sz="0" w:space="0" w:color="auto"/>
        <w:right w:val="none" w:sz="0" w:space="0" w:color="auto"/>
      </w:divBdr>
    </w:div>
    <w:div w:id="1152334359">
      <w:bodyDiv w:val="1"/>
      <w:marLeft w:val="0"/>
      <w:marRight w:val="0"/>
      <w:marTop w:val="0"/>
      <w:marBottom w:val="0"/>
      <w:divBdr>
        <w:top w:val="none" w:sz="0" w:space="0" w:color="auto"/>
        <w:left w:val="none" w:sz="0" w:space="0" w:color="auto"/>
        <w:bottom w:val="none" w:sz="0" w:space="0" w:color="auto"/>
        <w:right w:val="none" w:sz="0" w:space="0" w:color="auto"/>
      </w:divBdr>
    </w:div>
    <w:div w:id="1215968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9174">
          <w:marLeft w:val="0"/>
          <w:marRight w:val="0"/>
          <w:marTop w:val="0"/>
          <w:marBottom w:val="0"/>
          <w:divBdr>
            <w:top w:val="none" w:sz="0" w:space="0" w:color="auto"/>
            <w:left w:val="none" w:sz="0" w:space="0" w:color="auto"/>
            <w:bottom w:val="none" w:sz="0" w:space="0" w:color="auto"/>
            <w:right w:val="none" w:sz="0" w:space="0" w:color="auto"/>
          </w:divBdr>
          <w:divsChild>
            <w:div w:id="2006856977">
              <w:marLeft w:val="0"/>
              <w:marRight w:val="0"/>
              <w:marTop w:val="0"/>
              <w:marBottom w:val="0"/>
              <w:divBdr>
                <w:top w:val="none" w:sz="0" w:space="0" w:color="auto"/>
                <w:left w:val="none" w:sz="0" w:space="0" w:color="auto"/>
                <w:bottom w:val="none" w:sz="0" w:space="0" w:color="auto"/>
                <w:right w:val="none" w:sz="0" w:space="0" w:color="auto"/>
              </w:divBdr>
            </w:div>
            <w:div w:id="1545293549">
              <w:marLeft w:val="0"/>
              <w:marRight w:val="0"/>
              <w:marTop w:val="0"/>
              <w:marBottom w:val="0"/>
              <w:divBdr>
                <w:top w:val="none" w:sz="0" w:space="0" w:color="auto"/>
                <w:left w:val="none" w:sz="0" w:space="0" w:color="auto"/>
                <w:bottom w:val="none" w:sz="0" w:space="0" w:color="auto"/>
                <w:right w:val="none" w:sz="0" w:space="0" w:color="auto"/>
              </w:divBdr>
            </w:div>
            <w:div w:id="2077244151">
              <w:marLeft w:val="0"/>
              <w:marRight w:val="0"/>
              <w:marTop w:val="0"/>
              <w:marBottom w:val="0"/>
              <w:divBdr>
                <w:top w:val="none" w:sz="0" w:space="0" w:color="auto"/>
                <w:left w:val="none" w:sz="0" w:space="0" w:color="auto"/>
                <w:bottom w:val="none" w:sz="0" w:space="0" w:color="auto"/>
                <w:right w:val="none" w:sz="0" w:space="0" w:color="auto"/>
              </w:divBdr>
            </w:div>
            <w:div w:id="943653842">
              <w:marLeft w:val="0"/>
              <w:marRight w:val="0"/>
              <w:marTop w:val="0"/>
              <w:marBottom w:val="0"/>
              <w:divBdr>
                <w:top w:val="none" w:sz="0" w:space="0" w:color="auto"/>
                <w:left w:val="none" w:sz="0" w:space="0" w:color="auto"/>
                <w:bottom w:val="none" w:sz="0" w:space="0" w:color="auto"/>
                <w:right w:val="none" w:sz="0" w:space="0" w:color="auto"/>
              </w:divBdr>
            </w:div>
            <w:div w:id="582495877">
              <w:marLeft w:val="0"/>
              <w:marRight w:val="0"/>
              <w:marTop w:val="0"/>
              <w:marBottom w:val="0"/>
              <w:divBdr>
                <w:top w:val="none" w:sz="0" w:space="0" w:color="auto"/>
                <w:left w:val="none" w:sz="0" w:space="0" w:color="auto"/>
                <w:bottom w:val="none" w:sz="0" w:space="0" w:color="auto"/>
                <w:right w:val="none" w:sz="0" w:space="0" w:color="auto"/>
              </w:divBdr>
            </w:div>
            <w:div w:id="1090083935">
              <w:marLeft w:val="0"/>
              <w:marRight w:val="0"/>
              <w:marTop w:val="0"/>
              <w:marBottom w:val="0"/>
              <w:divBdr>
                <w:top w:val="none" w:sz="0" w:space="0" w:color="auto"/>
                <w:left w:val="none" w:sz="0" w:space="0" w:color="auto"/>
                <w:bottom w:val="none" w:sz="0" w:space="0" w:color="auto"/>
                <w:right w:val="none" w:sz="0" w:space="0" w:color="auto"/>
              </w:divBdr>
            </w:div>
            <w:div w:id="1474758567">
              <w:marLeft w:val="0"/>
              <w:marRight w:val="0"/>
              <w:marTop w:val="0"/>
              <w:marBottom w:val="0"/>
              <w:divBdr>
                <w:top w:val="none" w:sz="0" w:space="0" w:color="auto"/>
                <w:left w:val="none" w:sz="0" w:space="0" w:color="auto"/>
                <w:bottom w:val="none" w:sz="0" w:space="0" w:color="auto"/>
                <w:right w:val="none" w:sz="0" w:space="0" w:color="auto"/>
              </w:divBdr>
            </w:div>
            <w:div w:id="286863567">
              <w:marLeft w:val="0"/>
              <w:marRight w:val="0"/>
              <w:marTop w:val="0"/>
              <w:marBottom w:val="0"/>
              <w:divBdr>
                <w:top w:val="none" w:sz="0" w:space="0" w:color="auto"/>
                <w:left w:val="none" w:sz="0" w:space="0" w:color="auto"/>
                <w:bottom w:val="none" w:sz="0" w:space="0" w:color="auto"/>
                <w:right w:val="none" w:sz="0" w:space="0" w:color="auto"/>
              </w:divBdr>
            </w:div>
            <w:div w:id="433945313">
              <w:marLeft w:val="0"/>
              <w:marRight w:val="0"/>
              <w:marTop w:val="0"/>
              <w:marBottom w:val="0"/>
              <w:divBdr>
                <w:top w:val="none" w:sz="0" w:space="0" w:color="auto"/>
                <w:left w:val="none" w:sz="0" w:space="0" w:color="auto"/>
                <w:bottom w:val="none" w:sz="0" w:space="0" w:color="auto"/>
                <w:right w:val="none" w:sz="0" w:space="0" w:color="auto"/>
              </w:divBdr>
            </w:div>
            <w:div w:id="1057556611">
              <w:marLeft w:val="0"/>
              <w:marRight w:val="0"/>
              <w:marTop w:val="0"/>
              <w:marBottom w:val="0"/>
              <w:divBdr>
                <w:top w:val="none" w:sz="0" w:space="0" w:color="auto"/>
                <w:left w:val="none" w:sz="0" w:space="0" w:color="auto"/>
                <w:bottom w:val="none" w:sz="0" w:space="0" w:color="auto"/>
                <w:right w:val="none" w:sz="0" w:space="0" w:color="auto"/>
              </w:divBdr>
            </w:div>
            <w:div w:id="574441885">
              <w:marLeft w:val="0"/>
              <w:marRight w:val="0"/>
              <w:marTop w:val="0"/>
              <w:marBottom w:val="0"/>
              <w:divBdr>
                <w:top w:val="none" w:sz="0" w:space="0" w:color="auto"/>
                <w:left w:val="none" w:sz="0" w:space="0" w:color="auto"/>
                <w:bottom w:val="none" w:sz="0" w:space="0" w:color="auto"/>
                <w:right w:val="none" w:sz="0" w:space="0" w:color="auto"/>
              </w:divBdr>
            </w:div>
            <w:div w:id="1007975867">
              <w:marLeft w:val="0"/>
              <w:marRight w:val="0"/>
              <w:marTop w:val="0"/>
              <w:marBottom w:val="0"/>
              <w:divBdr>
                <w:top w:val="none" w:sz="0" w:space="0" w:color="auto"/>
                <w:left w:val="none" w:sz="0" w:space="0" w:color="auto"/>
                <w:bottom w:val="none" w:sz="0" w:space="0" w:color="auto"/>
                <w:right w:val="none" w:sz="0" w:space="0" w:color="auto"/>
              </w:divBdr>
            </w:div>
            <w:div w:id="447819760">
              <w:marLeft w:val="0"/>
              <w:marRight w:val="0"/>
              <w:marTop w:val="0"/>
              <w:marBottom w:val="0"/>
              <w:divBdr>
                <w:top w:val="none" w:sz="0" w:space="0" w:color="auto"/>
                <w:left w:val="none" w:sz="0" w:space="0" w:color="auto"/>
                <w:bottom w:val="none" w:sz="0" w:space="0" w:color="auto"/>
                <w:right w:val="none" w:sz="0" w:space="0" w:color="auto"/>
              </w:divBdr>
            </w:div>
            <w:div w:id="863059158">
              <w:marLeft w:val="0"/>
              <w:marRight w:val="0"/>
              <w:marTop w:val="0"/>
              <w:marBottom w:val="0"/>
              <w:divBdr>
                <w:top w:val="none" w:sz="0" w:space="0" w:color="auto"/>
                <w:left w:val="none" w:sz="0" w:space="0" w:color="auto"/>
                <w:bottom w:val="none" w:sz="0" w:space="0" w:color="auto"/>
                <w:right w:val="none" w:sz="0" w:space="0" w:color="auto"/>
              </w:divBdr>
            </w:div>
            <w:div w:id="1737774618">
              <w:marLeft w:val="0"/>
              <w:marRight w:val="0"/>
              <w:marTop w:val="0"/>
              <w:marBottom w:val="0"/>
              <w:divBdr>
                <w:top w:val="none" w:sz="0" w:space="0" w:color="auto"/>
                <w:left w:val="none" w:sz="0" w:space="0" w:color="auto"/>
                <w:bottom w:val="none" w:sz="0" w:space="0" w:color="auto"/>
                <w:right w:val="none" w:sz="0" w:space="0" w:color="auto"/>
              </w:divBdr>
            </w:div>
            <w:div w:id="988441751">
              <w:marLeft w:val="0"/>
              <w:marRight w:val="0"/>
              <w:marTop w:val="0"/>
              <w:marBottom w:val="0"/>
              <w:divBdr>
                <w:top w:val="none" w:sz="0" w:space="0" w:color="auto"/>
                <w:left w:val="none" w:sz="0" w:space="0" w:color="auto"/>
                <w:bottom w:val="none" w:sz="0" w:space="0" w:color="auto"/>
                <w:right w:val="none" w:sz="0" w:space="0" w:color="auto"/>
              </w:divBdr>
            </w:div>
            <w:div w:id="110125827">
              <w:marLeft w:val="0"/>
              <w:marRight w:val="0"/>
              <w:marTop w:val="0"/>
              <w:marBottom w:val="0"/>
              <w:divBdr>
                <w:top w:val="none" w:sz="0" w:space="0" w:color="auto"/>
                <w:left w:val="none" w:sz="0" w:space="0" w:color="auto"/>
                <w:bottom w:val="none" w:sz="0" w:space="0" w:color="auto"/>
                <w:right w:val="none" w:sz="0" w:space="0" w:color="auto"/>
              </w:divBdr>
            </w:div>
            <w:div w:id="278874776">
              <w:marLeft w:val="0"/>
              <w:marRight w:val="0"/>
              <w:marTop w:val="0"/>
              <w:marBottom w:val="0"/>
              <w:divBdr>
                <w:top w:val="none" w:sz="0" w:space="0" w:color="auto"/>
                <w:left w:val="none" w:sz="0" w:space="0" w:color="auto"/>
                <w:bottom w:val="none" w:sz="0" w:space="0" w:color="auto"/>
                <w:right w:val="none" w:sz="0" w:space="0" w:color="auto"/>
              </w:divBdr>
            </w:div>
            <w:div w:id="1150245297">
              <w:marLeft w:val="0"/>
              <w:marRight w:val="0"/>
              <w:marTop w:val="0"/>
              <w:marBottom w:val="0"/>
              <w:divBdr>
                <w:top w:val="none" w:sz="0" w:space="0" w:color="auto"/>
                <w:left w:val="none" w:sz="0" w:space="0" w:color="auto"/>
                <w:bottom w:val="none" w:sz="0" w:space="0" w:color="auto"/>
                <w:right w:val="none" w:sz="0" w:space="0" w:color="auto"/>
              </w:divBdr>
            </w:div>
            <w:div w:id="1968393808">
              <w:marLeft w:val="0"/>
              <w:marRight w:val="0"/>
              <w:marTop w:val="0"/>
              <w:marBottom w:val="0"/>
              <w:divBdr>
                <w:top w:val="none" w:sz="0" w:space="0" w:color="auto"/>
                <w:left w:val="none" w:sz="0" w:space="0" w:color="auto"/>
                <w:bottom w:val="none" w:sz="0" w:space="0" w:color="auto"/>
                <w:right w:val="none" w:sz="0" w:space="0" w:color="auto"/>
              </w:divBdr>
            </w:div>
            <w:div w:id="1654487764">
              <w:marLeft w:val="0"/>
              <w:marRight w:val="0"/>
              <w:marTop w:val="0"/>
              <w:marBottom w:val="0"/>
              <w:divBdr>
                <w:top w:val="none" w:sz="0" w:space="0" w:color="auto"/>
                <w:left w:val="none" w:sz="0" w:space="0" w:color="auto"/>
                <w:bottom w:val="none" w:sz="0" w:space="0" w:color="auto"/>
                <w:right w:val="none" w:sz="0" w:space="0" w:color="auto"/>
              </w:divBdr>
            </w:div>
            <w:div w:id="1399942281">
              <w:marLeft w:val="0"/>
              <w:marRight w:val="0"/>
              <w:marTop w:val="0"/>
              <w:marBottom w:val="0"/>
              <w:divBdr>
                <w:top w:val="none" w:sz="0" w:space="0" w:color="auto"/>
                <w:left w:val="none" w:sz="0" w:space="0" w:color="auto"/>
                <w:bottom w:val="none" w:sz="0" w:space="0" w:color="auto"/>
                <w:right w:val="none" w:sz="0" w:space="0" w:color="auto"/>
              </w:divBdr>
            </w:div>
            <w:div w:id="1935168027">
              <w:marLeft w:val="0"/>
              <w:marRight w:val="0"/>
              <w:marTop w:val="0"/>
              <w:marBottom w:val="0"/>
              <w:divBdr>
                <w:top w:val="none" w:sz="0" w:space="0" w:color="auto"/>
                <w:left w:val="none" w:sz="0" w:space="0" w:color="auto"/>
                <w:bottom w:val="none" w:sz="0" w:space="0" w:color="auto"/>
                <w:right w:val="none" w:sz="0" w:space="0" w:color="auto"/>
              </w:divBdr>
            </w:div>
            <w:div w:id="1877813956">
              <w:marLeft w:val="0"/>
              <w:marRight w:val="0"/>
              <w:marTop w:val="0"/>
              <w:marBottom w:val="0"/>
              <w:divBdr>
                <w:top w:val="none" w:sz="0" w:space="0" w:color="auto"/>
                <w:left w:val="none" w:sz="0" w:space="0" w:color="auto"/>
                <w:bottom w:val="none" w:sz="0" w:space="0" w:color="auto"/>
                <w:right w:val="none" w:sz="0" w:space="0" w:color="auto"/>
              </w:divBdr>
            </w:div>
            <w:div w:id="739668478">
              <w:marLeft w:val="0"/>
              <w:marRight w:val="0"/>
              <w:marTop w:val="0"/>
              <w:marBottom w:val="0"/>
              <w:divBdr>
                <w:top w:val="none" w:sz="0" w:space="0" w:color="auto"/>
                <w:left w:val="none" w:sz="0" w:space="0" w:color="auto"/>
                <w:bottom w:val="none" w:sz="0" w:space="0" w:color="auto"/>
                <w:right w:val="none" w:sz="0" w:space="0" w:color="auto"/>
              </w:divBdr>
            </w:div>
            <w:div w:id="1160461167">
              <w:marLeft w:val="0"/>
              <w:marRight w:val="0"/>
              <w:marTop w:val="0"/>
              <w:marBottom w:val="0"/>
              <w:divBdr>
                <w:top w:val="none" w:sz="0" w:space="0" w:color="auto"/>
                <w:left w:val="none" w:sz="0" w:space="0" w:color="auto"/>
                <w:bottom w:val="none" w:sz="0" w:space="0" w:color="auto"/>
                <w:right w:val="none" w:sz="0" w:space="0" w:color="auto"/>
              </w:divBdr>
            </w:div>
            <w:div w:id="1035041115">
              <w:marLeft w:val="0"/>
              <w:marRight w:val="0"/>
              <w:marTop w:val="0"/>
              <w:marBottom w:val="0"/>
              <w:divBdr>
                <w:top w:val="none" w:sz="0" w:space="0" w:color="auto"/>
                <w:left w:val="none" w:sz="0" w:space="0" w:color="auto"/>
                <w:bottom w:val="none" w:sz="0" w:space="0" w:color="auto"/>
                <w:right w:val="none" w:sz="0" w:space="0" w:color="auto"/>
              </w:divBdr>
            </w:div>
            <w:div w:id="1202285260">
              <w:marLeft w:val="0"/>
              <w:marRight w:val="0"/>
              <w:marTop w:val="0"/>
              <w:marBottom w:val="0"/>
              <w:divBdr>
                <w:top w:val="none" w:sz="0" w:space="0" w:color="auto"/>
                <w:left w:val="none" w:sz="0" w:space="0" w:color="auto"/>
                <w:bottom w:val="none" w:sz="0" w:space="0" w:color="auto"/>
                <w:right w:val="none" w:sz="0" w:space="0" w:color="auto"/>
              </w:divBdr>
            </w:div>
            <w:div w:id="827676268">
              <w:marLeft w:val="0"/>
              <w:marRight w:val="0"/>
              <w:marTop w:val="0"/>
              <w:marBottom w:val="0"/>
              <w:divBdr>
                <w:top w:val="none" w:sz="0" w:space="0" w:color="auto"/>
                <w:left w:val="none" w:sz="0" w:space="0" w:color="auto"/>
                <w:bottom w:val="none" w:sz="0" w:space="0" w:color="auto"/>
                <w:right w:val="none" w:sz="0" w:space="0" w:color="auto"/>
              </w:divBdr>
            </w:div>
            <w:div w:id="369578263">
              <w:marLeft w:val="0"/>
              <w:marRight w:val="0"/>
              <w:marTop w:val="0"/>
              <w:marBottom w:val="0"/>
              <w:divBdr>
                <w:top w:val="none" w:sz="0" w:space="0" w:color="auto"/>
                <w:left w:val="none" w:sz="0" w:space="0" w:color="auto"/>
                <w:bottom w:val="none" w:sz="0" w:space="0" w:color="auto"/>
                <w:right w:val="none" w:sz="0" w:space="0" w:color="auto"/>
              </w:divBdr>
            </w:div>
            <w:div w:id="1879467485">
              <w:marLeft w:val="0"/>
              <w:marRight w:val="0"/>
              <w:marTop w:val="0"/>
              <w:marBottom w:val="0"/>
              <w:divBdr>
                <w:top w:val="none" w:sz="0" w:space="0" w:color="auto"/>
                <w:left w:val="none" w:sz="0" w:space="0" w:color="auto"/>
                <w:bottom w:val="none" w:sz="0" w:space="0" w:color="auto"/>
                <w:right w:val="none" w:sz="0" w:space="0" w:color="auto"/>
              </w:divBdr>
            </w:div>
            <w:div w:id="1665233169">
              <w:marLeft w:val="0"/>
              <w:marRight w:val="0"/>
              <w:marTop w:val="0"/>
              <w:marBottom w:val="0"/>
              <w:divBdr>
                <w:top w:val="none" w:sz="0" w:space="0" w:color="auto"/>
                <w:left w:val="none" w:sz="0" w:space="0" w:color="auto"/>
                <w:bottom w:val="none" w:sz="0" w:space="0" w:color="auto"/>
                <w:right w:val="none" w:sz="0" w:space="0" w:color="auto"/>
              </w:divBdr>
            </w:div>
            <w:div w:id="1416439459">
              <w:marLeft w:val="0"/>
              <w:marRight w:val="0"/>
              <w:marTop w:val="0"/>
              <w:marBottom w:val="0"/>
              <w:divBdr>
                <w:top w:val="none" w:sz="0" w:space="0" w:color="auto"/>
                <w:left w:val="none" w:sz="0" w:space="0" w:color="auto"/>
                <w:bottom w:val="none" w:sz="0" w:space="0" w:color="auto"/>
                <w:right w:val="none" w:sz="0" w:space="0" w:color="auto"/>
              </w:divBdr>
            </w:div>
            <w:div w:id="1598293068">
              <w:marLeft w:val="0"/>
              <w:marRight w:val="0"/>
              <w:marTop w:val="0"/>
              <w:marBottom w:val="0"/>
              <w:divBdr>
                <w:top w:val="none" w:sz="0" w:space="0" w:color="auto"/>
                <w:left w:val="none" w:sz="0" w:space="0" w:color="auto"/>
                <w:bottom w:val="none" w:sz="0" w:space="0" w:color="auto"/>
                <w:right w:val="none" w:sz="0" w:space="0" w:color="auto"/>
              </w:divBdr>
            </w:div>
            <w:div w:id="1850095714">
              <w:marLeft w:val="0"/>
              <w:marRight w:val="0"/>
              <w:marTop w:val="0"/>
              <w:marBottom w:val="0"/>
              <w:divBdr>
                <w:top w:val="none" w:sz="0" w:space="0" w:color="auto"/>
                <w:left w:val="none" w:sz="0" w:space="0" w:color="auto"/>
                <w:bottom w:val="none" w:sz="0" w:space="0" w:color="auto"/>
                <w:right w:val="none" w:sz="0" w:space="0" w:color="auto"/>
              </w:divBdr>
            </w:div>
            <w:div w:id="674919713">
              <w:marLeft w:val="0"/>
              <w:marRight w:val="0"/>
              <w:marTop w:val="0"/>
              <w:marBottom w:val="0"/>
              <w:divBdr>
                <w:top w:val="none" w:sz="0" w:space="0" w:color="auto"/>
                <w:left w:val="none" w:sz="0" w:space="0" w:color="auto"/>
                <w:bottom w:val="none" w:sz="0" w:space="0" w:color="auto"/>
                <w:right w:val="none" w:sz="0" w:space="0" w:color="auto"/>
              </w:divBdr>
            </w:div>
            <w:div w:id="803426657">
              <w:marLeft w:val="0"/>
              <w:marRight w:val="0"/>
              <w:marTop w:val="0"/>
              <w:marBottom w:val="0"/>
              <w:divBdr>
                <w:top w:val="none" w:sz="0" w:space="0" w:color="auto"/>
                <w:left w:val="none" w:sz="0" w:space="0" w:color="auto"/>
                <w:bottom w:val="none" w:sz="0" w:space="0" w:color="auto"/>
                <w:right w:val="none" w:sz="0" w:space="0" w:color="auto"/>
              </w:divBdr>
            </w:div>
            <w:div w:id="274097160">
              <w:marLeft w:val="0"/>
              <w:marRight w:val="0"/>
              <w:marTop w:val="0"/>
              <w:marBottom w:val="0"/>
              <w:divBdr>
                <w:top w:val="none" w:sz="0" w:space="0" w:color="auto"/>
                <w:left w:val="none" w:sz="0" w:space="0" w:color="auto"/>
                <w:bottom w:val="none" w:sz="0" w:space="0" w:color="auto"/>
                <w:right w:val="none" w:sz="0" w:space="0" w:color="auto"/>
              </w:divBdr>
            </w:div>
            <w:div w:id="828861133">
              <w:marLeft w:val="0"/>
              <w:marRight w:val="0"/>
              <w:marTop w:val="0"/>
              <w:marBottom w:val="0"/>
              <w:divBdr>
                <w:top w:val="none" w:sz="0" w:space="0" w:color="auto"/>
                <w:left w:val="none" w:sz="0" w:space="0" w:color="auto"/>
                <w:bottom w:val="none" w:sz="0" w:space="0" w:color="auto"/>
                <w:right w:val="none" w:sz="0" w:space="0" w:color="auto"/>
              </w:divBdr>
            </w:div>
            <w:div w:id="1777555970">
              <w:marLeft w:val="0"/>
              <w:marRight w:val="0"/>
              <w:marTop w:val="0"/>
              <w:marBottom w:val="0"/>
              <w:divBdr>
                <w:top w:val="none" w:sz="0" w:space="0" w:color="auto"/>
                <w:left w:val="none" w:sz="0" w:space="0" w:color="auto"/>
                <w:bottom w:val="none" w:sz="0" w:space="0" w:color="auto"/>
                <w:right w:val="none" w:sz="0" w:space="0" w:color="auto"/>
              </w:divBdr>
            </w:div>
            <w:div w:id="666590883">
              <w:marLeft w:val="0"/>
              <w:marRight w:val="0"/>
              <w:marTop w:val="0"/>
              <w:marBottom w:val="0"/>
              <w:divBdr>
                <w:top w:val="none" w:sz="0" w:space="0" w:color="auto"/>
                <w:left w:val="none" w:sz="0" w:space="0" w:color="auto"/>
                <w:bottom w:val="none" w:sz="0" w:space="0" w:color="auto"/>
                <w:right w:val="none" w:sz="0" w:space="0" w:color="auto"/>
              </w:divBdr>
            </w:div>
            <w:div w:id="868488183">
              <w:marLeft w:val="0"/>
              <w:marRight w:val="0"/>
              <w:marTop w:val="0"/>
              <w:marBottom w:val="0"/>
              <w:divBdr>
                <w:top w:val="none" w:sz="0" w:space="0" w:color="auto"/>
                <w:left w:val="none" w:sz="0" w:space="0" w:color="auto"/>
                <w:bottom w:val="none" w:sz="0" w:space="0" w:color="auto"/>
                <w:right w:val="none" w:sz="0" w:space="0" w:color="auto"/>
              </w:divBdr>
            </w:div>
            <w:div w:id="61372821">
              <w:marLeft w:val="0"/>
              <w:marRight w:val="0"/>
              <w:marTop w:val="0"/>
              <w:marBottom w:val="0"/>
              <w:divBdr>
                <w:top w:val="none" w:sz="0" w:space="0" w:color="auto"/>
                <w:left w:val="none" w:sz="0" w:space="0" w:color="auto"/>
                <w:bottom w:val="none" w:sz="0" w:space="0" w:color="auto"/>
                <w:right w:val="none" w:sz="0" w:space="0" w:color="auto"/>
              </w:divBdr>
            </w:div>
            <w:div w:id="1994068571">
              <w:marLeft w:val="0"/>
              <w:marRight w:val="0"/>
              <w:marTop w:val="0"/>
              <w:marBottom w:val="0"/>
              <w:divBdr>
                <w:top w:val="none" w:sz="0" w:space="0" w:color="auto"/>
                <w:left w:val="none" w:sz="0" w:space="0" w:color="auto"/>
                <w:bottom w:val="none" w:sz="0" w:space="0" w:color="auto"/>
                <w:right w:val="none" w:sz="0" w:space="0" w:color="auto"/>
              </w:divBdr>
            </w:div>
            <w:div w:id="744105768">
              <w:marLeft w:val="0"/>
              <w:marRight w:val="0"/>
              <w:marTop w:val="0"/>
              <w:marBottom w:val="0"/>
              <w:divBdr>
                <w:top w:val="none" w:sz="0" w:space="0" w:color="auto"/>
                <w:left w:val="none" w:sz="0" w:space="0" w:color="auto"/>
                <w:bottom w:val="none" w:sz="0" w:space="0" w:color="auto"/>
                <w:right w:val="none" w:sz="0" w:space="0" w:color="auto"/>
              </w:divBdr>
            </w:div>
            <w:div w:id="1255014849">
              <w:marLeft w:val="0"/>
              <w:marRight w:val="0"/>
              <w:marTop w:val="0"/>
              <w:marBottom w:val="0"/>
              <w:divBdr>
                <w:top w:val="none" w:sz="0" w:space="0" w:color="auto"/>
                <w:left w:val="none" w:sz="0" w:space="0" w:color="auto"/>
                <w:bottom w:val="none" w:sz="0" w:space="0" w:color="auto"/>
                <w:right w:val="none" w:sz="0" w:space="0" w:color="auto"/>
              </w:divBdr>
            </w:div>
            <w:div w:id="1454326868">
              <w:marLeft w:val="0"/>
              <w:marRight w:val="0"/>
              <w:marTop w:val="0"/>
              <w:marBottom w:val="0"/>
              <w:divBdr>
                <w:top w:val="none" w:sz="0" w:space="0" w:color="auto"/>
                <w:left w:val="none" w:sz="0" w:space="0" w:color="auto"/>
                <w:bottom w:val="none" w:sz="0" w:space="0" w:color="auto"/>
                <w:right w:val="none" w:sz="0" w:space="0" w:color="auto"/>
              </w:divBdr>
            </w:div>
            <w:div w:id="1566601815">
              <w:marLeft w:val="0"/>
              <w:marRight w:val="0"/>
              <w:marTop w:val="0"/>
              <w:marBottom w:val="0"/>
              <w:divBdr>
                <w:top w:val="none" w:sz="0" w:space="0" w:color="auto"/>
                <w:left w:val="none" w:sz="0" w:space="0" w:color="auto"/>
                <w:bottom w:val="none" w:sz="0" w:space="0" w:color="auto"/>
                <w:right w:val="none" w:sz="0" w:space="0" w:color="auto"/>
              </w:divBdr>
            </w:div>
            <w:div w:id="533422581">
              <w:marLeft w:val="0"/>
              <w:marRight w:val="0"/>
              <w:marTop w:val="0"/>
              <w:marBottom w:val="0"/>
              <w:divBdr>
                <w:top w:val="none" w:sz="0" w:space="0" w:color="auto"/>
                <w:left w:val="none" w:sz="0" w:space="0" w:color="auto"/>
                <w:bottom w:val="none" w:sz="0" w:space="0" w:color="auto"/>
                <w:right w:val="none" w:sz="0" w:space="0" w:color="auto"/>
              </w:divBdr>
            </w:div>
            <w:div w:id="709457925">
              <w:marLeft w:val="0"/>
              <w:marRight w:val="0"/>
              <w:marTop w:val="0"/>
              <w:marBottom w:val="0"/>
              <w:divBdr>
                <w:top w:val="none" w:sz="0" w:space="0" w:color="auto"/>
                <w:left w:val="none" w:sz="0" w:space="0" w:color="auto"/>
                <w:bottom w:val="none" w:sz="0" w:space="0" w:color="auto"/>
                <w:right w:val="none" w:sz="0" w:space="0" w:color="auto"/>
              </w:divBdr>
            </w:div>
            <w:div w:id="46533327">
              <w:marLeft w:val="0"/>
              <w:marRight w:val="0"/>
              <w:marTop w:val="0"/>
              <w:marBottom w:val="0"/>
              <w:divBdr>
                <w:top w:val="none" w:sz="0" w:space="0" w:color="auto"/>
                <w:left w:val="none" w:sz="0" w:space="0" w:color="auto"/>
                <w:bottom w:val="none" w:sz="0" w:space="0" w:color="auto"/>
                <w:right w:val="none" w:sz="0" w:space="0" w:color="auto"/>
              </w:divBdr>
            </w:div>
            <w:div w:id="656344905">
              <w:marLeft w:val="0"/>
              <w:marRight w:val="0"/>
              <w:marTop w:val="0"/>
              <w:marBottom w:val="0"/>
              <w:divBdr>
                <w:top w:val="none" w:sz="0" w:space="0" w:color="auto"/>
                <w:left w:val="none" w:sz="0" w:space="0" w:color="auto"/>
                <w:bottom w:val="none" w:sz="0" w:space="0" w:color="auto"/>
                <w:right w:val="none" w:sz="0" w:space="0" w:color="auto"/>
              </w:divBdr>
            </w:div>
            <w:div w:id="125516125">
              <w:marLeft w:val="0"/>
              <w:marRight w:val="0"/>
              <w:marTop w:val="0"/>
              <w:marBottom w:val="0"/>
              <w:divBdr>
                <w:top w:val="none" w:sz="0" w:space="0" w:color="auto"/>
                <w:left w:val="none" w:sz="0" w:space="0" w:color="auto"/>
                <w:bottom w:val="none" w:sz="0" w:space="0" w:color="auto"/>
                <w:right w:val="none" w:sz="0" w:space="0" w:color="auto"/>
              </w:divBdr>
            </w:div>
            <w:div w:id="1342703052">
              <w:marLeft w:val="0"/>
              <w:marRight w:val="0"/>
              <w:marTop w:val="0"/>
              <w:marBottom w:val="0"/>
              <w:divBdr>
                <w:top w:val="none" w:sz="0" w:space="0" w:color="auto"/>
                <w:left w:val="none" w:sz="0" w:space="0" w:color="auto"/>
                <w:bottom w:val="none" w:sz="0" w:space="0" w:color="auto"/>
                <w:right w:val="none" w:sz="0" w:space="0" w:color="auto"/>
              </w:divBdr>
            </w:div>
            <w:div w:id="2136636973">
              <w:marLeft w:val="0"/>
              <w:marRight w:val="0"/>
              <w:marTop w:val="0"/>
              <w:marBottom w:val="0"/>
              <w:divBdr>
                <w:top w:val="none" w:sz="0" w:space="0" w:color="auto"/>
                <w:left w:val="none" w:sz="0" w:space="0" w:color="auto"/>
                <w:bottom w:val="none" w:sz="0" w:space="0" w:color="auto"/>
                <w:right w:val="none" w:sz="0" w:space="0" w:color="auto"/>
              </w:divBdr>
            </w:div>
            <w:div w:id="1106272565">
              <w:marLeft w:val="0"/>
              <w:marRight w:val="0"/>
              <w:marTop w:val="0"/>
              <w:marBottom w:val="0"/>
              <w:divBdr>
                <w:top w:val="none" w:sz="0" w:space="0" w:color="auto"/>
                <w:left w:val="none" w:sz="0" w:space="0" w:color="auto"/>
                <w:bottom w:val="none" w:sz="0" w:space="0" w:color="auto"/>
                <w:right w:val="none" w:sz="0" w:space="0" w:color="auto"/>
              </w:divBdr>
            </w:div>
            <w:div w:id="1625193949">
              <w:marLeft w:val="0"/>
              <w:marRight w:val="0"/>
              <w:marTop w:val="0"/>
              <w:marBottom w:val="0"/>
              <w:divBdr>
                <w:top w:val="none" w:sz="0" w:space="0" w:color="auto"/>
                <w:left w:val="none" w:sz="0" w:space="0" w:color="auto"/>
                <w:bottom w:val="none" w:sz="0" w:space="0" w:color="auto"/>
                <w:right w:val="none" w:sz="0" w:space="0" w:color="auto"/>
              </w:divBdr>
            </w:div>
            <w:div w:id="728765577">
              <w:marLeft w:val="0"/>
              <w:marRight w:val="0"/>
              <w:marTop w:val="0"/>
              <w:marBottom w:val="0"/>
              <w:divBdr>
                <w:top w:val="none" w:sz="0" w:space="0" w:color="auto"/>
                <w:left w:val="none" w:sz="0" w:space="0" w:color="auto"/>
                <w:bottom w:val="none" w:sz="0" w:space="0" w:color="auto"/>
                <w:right w:val="none" w:sz="0" w:space="0" w:color="auto"/>
              </w:divBdr>
            </w:div>
            <w:div w:id="1479225421">
              <w:marLeft w:val="0"/>
              <w:marRight w:val="0"/>
              <w:marTop w:val="0"/>
              <w:marBottom w:val="0"/>
              <w:divBdr>
                <w:top w:val="none" w:sz="0" w:space="0" w:color="auto"/>
                <w:left w:val="none" w:sz="0" w:space="0" w:color="auto"/>
                <w:bottom w:val="none" w:sz="0" w:space="0" w:color="auto"/>
                <w:right w:val="none" w:sz="0" w:space="0" w:color="auto"/>
              </w:divBdr>
            </w:div>
            <w:div w:id="342048409">
              <w:marLeft w:val="0"/>
              <w:marRight w:val="0"/>
              <w:marTop w:val="0"/>
              <w:marBottom w:val="0"/>
              <w:divBdr>
                <w:top w:val="none" w:sz="0" w:space="0" w:color="auto"/>
                <w:left w:val="none" w:sz="0" w:space="0" w:color="auto"/>
                <w:bottom w:val="none" w:sz="0" w:space="0" w:color="auto"/>
                <w:right w:val="none" w:sz="0" w:space="0" w:color="auto"/>
              </w:divBdr>
            </w:div>
            <w:div w:id="499009020">
              <w:marLeft w:val="0"/>
              <w:marRight w:val="0"/>
              <w:marTop w:val="0"/>
              <w:marBottom w:val="0"/>
              <w:divBdr>
                <w:top w:val="none" w:sz="0" w:space="0" w:color="auto"/>
                <w:left w:val="none" w:sz="0" w:space="0" w:color="auto"/>
                <w:bottom w:val="none" w:sz="0" w:space="0" w:color="auto"/>
                <w:right w:val="none" w:sz="0" w:space="0" w:color="auto"/>
              </w:divBdr>
            </w:div>
            <w:div w:id="2031448719">
              <w:marLeft w:val="0"/>
              <w:marRight w:val="0"/>
              <w:marTop w:val="0"/>
              <w:marBottom w:val="0"/>
              <w:divBdr>
                <w:top w:val="none" w:sz="0" w:space="0" w:color="auto"/>
                <w:left w:val="none" w:sz="0" w:space="0" w:color="auto"/>
                <w:bottom w:val="none" w:sz="0" w:space="0" w:color="auto"/>
                <w:right w:val="none" w:sz="0" w:space="0" w:color="auto"/>
              </w:divBdr>
            </w:div>
            <w:div w:id="124394996">
              <w:marLeft w:val="0"/>
              <w:marRight w:val="0"/>
              <w:marTop w:val="0"/>
              <w:marBottom w:val="0"/>
              <w:divBdr>
                <w:top w:val="none" w:sz="0" w:space="0" w:color="auto"/>
                <w:left w:val="none" w:sz="0" w:space="0" w:color="auto"/>
                <w:bottom w:val="none" w:sz="0" w:space="0" w:color="auto"/>
                <w:right w:val="none" w:sz="0" w:space="0" w:color="auto"/>
              </w:divBdr>
            </w:div>
            <w:div w:id="626007394">
              <w:marLeft w:val="0"/>
              <w:marRight w:val="0"/>
              <w:marTop w:val="0"/>
              <w:marBottom w:val="0"/>
              <w:divBdr>
                <w:top w:val="none" w:sz="0" w:space="0" w:color="auto"/>
                <w:left w:val="none" w:sz="0" w:space="0" w:color="auto"/>
                <w:bottom w:val="none" w:sz="0" w:space="0" w:color="auto"/>
                <w:right w:val="none" w:sz="0" w:space="0" w:color="auto"/>
              </w:divBdr>
            </w:div>
            <w:div w:id="1448087988">
              <w:marLeft w:val="0"/>
              <w:marRight w:val="0"/>
              <w:marTop w:val="0"/>
              <w:marBottom w:val="0"/>
              <w:divBdr>
                <w:top w:val="none" w:sz="0" w:space="0" w:color="auto"/>
                <w:left w:val="none" w:sz="0" w:space="0" w:color="auto"/>
                <w:bottom w:val="none" w:sz="0" w:space="0" w:color="auto"/>
                <w:right w:val="none" w:sz="0" w:space="0" w:color="auto"/>
              </w:divBdr>
            </w:div>
            <w:div w:id="714426249">
              <w:marLeft w:val="0"/>
              <w:marRight w:val="0"/>
              <w:marTop w:val="0"/>
              <w:marBottom w:val="0"/>
              <w:divBdr>
                <w:top w:val="none" w:sz="0" w:space="0" w:color="auto"/>
                <w:left w:val="none" w:sz="0" w:space="0" w:color="auto"/>
                <w:bottom w:val="none" w:sz="0" w:space="0" w:color="auto"/>
                <w:right w:val="none" w:sz="0" w:space="0" w:color="auto"/>
              </w:divBdr>
            </w:div>
            <w:div w:id="1685858066">
              <w:marLeft w:val="0"/>
              <w:marRight w:val="0"/>
              <w:marTop w:val="0"/>
              <w:marBottom w:val="0"/>
              <w:divBdr>
                <w:top w:val="none" w:sz="0" w:space="0" w:color="auto"/>
                <w:left w:val="none" w:sz="0" w:space="0" w:color="auto"/>
                <w:bottom w:val="none" w:sz="0" w:space="0" w:color="auto"/>
                <w:right w:val="none" w:sz="0" w:space="0" w:color="auto"/>
              </w:divBdr>
            </w:div>
            <w:div w:id="1729182486">
              <w:marLeft w:val="0"/>
              <w:marRight w:val="0"/>
              <w:marTop w:val="0"/>
              <w:marBottom w:val="0"/>
              <w:divBdr>
                <w:top w:val="none" w:sz="0" w:space="0" w:color="auto"/>
                <w:left w:val="none" w:sz="0" w:space="0" w:color="auto"/>
                <w:bottom w:val="none" w:sz="0" w:space="0" w:color="auto"/>
                <w:right w:val="none" w:sz="0" w:space="0" w:color="auto"/>
              </w:divBdr>
            </w:div>
            <w:div w:id="1259799506">
              <w:marLeft w:val="0"/>
              <w:marRight w:val="0"/>
              <w:marTop w:val="0"/>
              <w:marBottom w:val="0"/>
              <w:divBdr>
                <w:top w:val="none" w:sz="0" w:space="0" w:color="auto"/>
                <w:left w:val="none" w:sz="0" w:space="0" w:color="auto"/>
                <w:bottom w:val="none" w:sz="0" w:space="0" w:color="auto"/>
                <w:right w:val="none" w:sz="0" w:space="0" w:color="auto"/>
              </w:divBdr>
            </w:div>
            <w:div w:id="507990614">
              <w:marLeft w:val="0"/>
              <w:marRight w:val="0"/>
              <w:marTop w:val="0"/>
              <w:marBottom w:val="0"/>
              <w:divBdr>
                <w:top w:val="none" w:sz="0" w:space="0" w:color="auto"/>
                <w:left w:val="none" w:sz="0" w:space="0" w:color="auto"/>
                <w:bottom w:val="none" w:sz="0" w:space="0" w:color="auto"/>
                <w:right w:val="none" w:sz="0" w:space="0" w:color="auto"/>
              </w:divBdr>
            </w:div>
            <w:div w:id="1254438110">
              <w:marLeft w:val="0"/>
              <w:marRight w:val="0"/>
              <w:marTop w:val="0"/>
              <w:marBottom w:val="0"/>
              <w:divBdr>
                <w:top w:val="none" w:sz="0" w:space="0" w:color="auto"/>
                <w:left w:val="none" w:sz="0" w:space="0" w:color="auto"/>
                <w:bottom w:val="none" w:sz="0" w:space="0" w:color="auto"/>
                <w:right w:val="none" w:sz="0" w:space="0" w:color="auto"/>
              </w:divBdr>
            </w:div>
            <w:div w:id="779300356">
              <w:marLeft w:val="0"/>
              <w:marRight w:val="0"/>
              <w:marTop w:val="0"/>
              <w:marBottom w:val="0"/>
              <w:divBdr>
                <w:top w:val="none" w:sz="0" w:space="0" w:color="auto"/>
                <w:left w:val="none" w:sz="0" w:space="0" w:color="auto"/>
                <w:bottom w:val="none" w:sz="0" w:space="0" w:color="auto"/>
                <w:right w:val="none" w:sz="0" w:space="0" w:color="auto"/>
              </w:divBdr>
            </w:div>
            <w:div w:id="1567495556">
              <w:marLeft w:val="0"/>
              <w:marRight w:val="0"/>
              <w:marTop w:val="0"/>
              <w:marBottom w:val="0"/>
              <w:divBdr>
                <w:top w:val="none" w:sz="0" w:space="0" w:color="auto"/>
                <w:left w:val="none" w:sz="0" w:space="0" w:color="auto"/>
                <w:bottom w:val="none" w:sz="0" w:space="0" w:color="auto"/>
                <w:right w:val="none" w:sz="0" w:space="0" w:color="auto"/>
              </w:divBdr>
            </w:div>
            <w:div w:id="58794215">
              <w:marLeft w:val="0"/>
              <w:marRight w:val="0"/>
              <w:marTop w:val="0"/>
              <w:marBottom w:val="0"/>
              <w:divBdr>
                <w:top w:val="none" w:sz="0" w:space="0" w:color="auto"/>
                <w:left w:val="none" w:sz="0" w:space="0" w:color="auto"/>
                <w:bottom w:val="none" w:sz="0" w:space="0" w:color="auto"/>
                <w:right w:val="none" w:sz="0" w:space="0" w:color="auto"/>
              </w:divBdr>
            </w:div>
            <w:div w:id="1490055516">
              <w:marLeft w:val="0"/>
              <w:marRight w:val="0"/>
              <w:marTop w:val="0"/>
              <w:marBottom w:val="0"/>
              <w:divBdr>
                <w:top w:val="none" w:sz="0" w:space="0" w:color="auto"/>
                <w:left w:val="none" w:sz="0" w:space="0" w:color="auto"/>
                <w:bottom w:val="none" w:sz="0" w:space="0" w:color="auto"/>
                <w:right w:val="none" w:sz="0" w:space="0" w:color="auto"/>
              </w:divBdr>
            </w:div>
            <w:div w:id="235435053">
              <w:marLeft w:val="0"/>
              <w:marRight w:val="0"/>
              <w:marTop w:val="0"/>
              <w:marBottom w:val="0"/>
              <w:divBdr>
                <w:top w:val="none" w:sz="0" w:space="0" w:color="auto"/>
                <w:left w:val="none" w:sz="0" w:space="0" w:color="auto"/>
                <w:bottom w:val="none" w:sz="0" w:space="0" w:color="auto"/>
                <w:right w:val="none" w:sz="0" w:space="0" w:color="auto"/>
              </w:divBdr>
            </w:div>
            <w:div w:id="121701317">
              <w:marLeft w:val="0"/>
              <w:marRight w:val="0"/>
              <w:marTop w:val="0"/>
              <w:marBottom w:val="0"/>
              <w:divBdr>
                <w:top w:val="none" w:sz="0" w:space="0" w:color="auto"/>
                <w:left w:val="none" w:sz="0" w:space="0" w:color="auto"/>
                <w:bottom w:val="none" w:sz="0" w:space="0" w:color="auto"/>
                <w:right w:val="none" w:sz="0" w:space="0" w:color="auto"/>
              </w:divBdr>
            </w:div>
            <w:div w:id="358971771">
              <w:marLeft w:val="0"/>
              <w:marRight w:val="0"/>
              <w:marTop w:val="0"/>
              <w:marBottom w:val="0"/>
              <w:divBdr>
                <w:top w:val="none" w:sz="0" w:space="0" w:color="auto"/>
                <w:left w:val="none" w:sz="0" w:space="0" w:color="auto"/>
                <w:bottom w:val="none" w:sz="0" w:space="0" w:color="auto"/>
                <w:right w:val="none" w:sz="0" w:space="0" w:color="auto"/>
              </w:divBdr>
            </w:div>
            <w:div w:id="2113237773">
              <w:marLeft w:val="0"/>
              <w:marRight w:val="0"/>
              <w:marTop w:val="0"/>
              <w:marBottom w:val="0"/>
              <w:divBdr>
                <w:top w:val="none" w:sz="0" w:space="0" w:color="auto"/>
                <w:left w:val="none" w:sz="0" w:space="0" w:color="auto"/>
                <w:bottom w:val="none" w:sz="0" w:space="0" w:color="auto"/>
                <w:right w:val="none" w:sz="0" w:space="0" w:color="auto"/>
              </w:divBdr>
            </w:div>
            <w:div w:id="1706372438">
              <w:marLeft w:val="0"/>
              <w:marRight w:val="0"/>
              <w:marTop w:val="0"/>
              <w:marBottom w:val="0"/>
              <w:divBdr>
                <w:top w:val="none" w:sz="0" w:space="0" w:color="auto"/>
                <w:left w:val="none" w:sz="0" w:space="0" w:color="auto"/>
                <w:bottom w:val="none" w:sz="0" w:space="0" w:color="auto"/>
                <w:right w:val="none" w:sz="0" w:space="0" w:color="auto"/>
              </w:divBdr>
            </w:div>
            <w:div w:id="1448505446">
              <w:marLeft w:val="0"/>
              <w:marRight w:val="0"/>
              <w:marTop w:val="0"/>
              <w:marBottom w:val="0"/>
              <w:divBdr>
                <w:top w:val="none" w:sz="0" w:space="0" w:color="auto"/>
                <w:left w:val="none" w:sz="0" w:space="0" w:color="auto"/>
                <w:bottom w:val="none" w:sz="0" w:space="0" w:color="auto"/>
                <w:right w:val="none" w:sz="0" w:space="0" w:color="auto"/>
              </w:divBdr>
            </w:div>
            <w:div w:id="827942035">
              <w:marLeft w:val="0"/>
              <w:marRight w:val="0"/>
              <w:marTop w:val="0"/>
              <w:marBottom w:val="0"/>
              <w:divBdr>
                <w:top w:val="none" w:sz="0" w:space="0" w:color="auto"/>
                <w:left w:val="none" w:sz="0" w:space="0" w:color="auto"/>
                <w:bottom w:val="none" w:sz="0" w:space="0" w:color="auto"/>
                <w:right w:val="none" w:sz="0" w:space="0" w:color="auto"/>
              </w:divBdr>
            </w:div>
            <w:div w:id="141428870">
              <w:marLeft w:val="0"/>
              <w:marRight w:val="0"/>
              <w:marTop w:val="0"/>
              <w:marBottom w:val="0"/>
              <w:divBdr>
                <w:top w:val="none" w:sz="0" w:space="0" w:color="auto"/>
                <w:left w:val="none" w:sz="0" w:space="0" w:color="auto"/>
                <w:bottom w:val="none" w:sz="0" w:space="0" w:color="auto"/>
                <w:right w:val="none" w:sz="0" w:space="0" w:color="auto"/>
              </w:divBdr>
            </w:div>
            <w:div w:id="2081901458">
              <w:marLeft w:val="0"/>
              <w:marRight w:val="0"/>
              <w:marTop w:val="0"/>
              <w:marBottom w:val="0"/>
              <w:divBdr>
                <w:top w:val="none" w:sz="0" w:space="0" w:color="auto"/>
                <w:left w:val="none" w:sz="0" w:space="0" w:color="auto"/>
                <w:bottom w:val="none" w:sz="0" w:space="0" w:color="auto"/>
                <w:right w:val="none" w:sz="0" w:space="0" w:color="auto"/>
              </w:divBdr>
            </w:div>
            <w:div w:id="1231884773">
              <w:marLeft w:val="0"/>
              <w:marRight w:val="0"/>
              <w:marTop w:val="0"/>
              <w:marBottom w:val="0"/>
              <w:divBdr>
                <w:top w:val="none" w:sz="0" w:space="0" w:color="auto"/>
                <w:left w:val="none" w:sz="0" w:space="0" w:color="auto"/>
                <w:bottom w:val="none" w:sz="0" w:space="0" w:color="auto"/>
                <w:right w:val="none" w:sz="0" w:space="0" w:color="auto"/>
              </w:divBdr>
            </w:div>
            <w:div w:id="62676897">
              <w:marLeft w:val="0"/>
              <w:marRight w:val="0"/>
              <w:marTop w:val="0"/>
              <w:marBottom w:val="0"/>
              <w:divBdr>
                <w:top w:val="none" w:sz="0" w:space="0" w:color="auto"/>
                <w:left w:val="none" w:sz="0" w:space="0" w:color="auto"/>
                <w:bottom w:val="none" w:sz="0" w:space="0" w:color="auto"/>
                <w:right w:val="none" w:sz="0" w:space="0" w:color="auto"/>
              </w:divBdr>
            </w:div>
            <w:div w:id="1136337727">
              <w:marLeft w:val="0"/>
              <w:marRight w:val="0"/>
              <w:marTop w:val="0"/>
              <w:marBottom w:val="0"/>
              <w:divBdr>
                <w:top w:val="none" w:sz="0" w:space="0" w:color="auto"/>
                <w:left w:val="none" w:sz="0" w:space="0" w:color="auto"/>
                <w:bottom w:val="none" w:sz="0" w:space="0" w:color="auto"/>
                <w:right w:val="none" w:sz="0" w:space="0" w:color="auto"/>
              </w:divBdr>
            </w:div>
            <w:div w:id="1006326643">
              <w:marLeft w:val="0"/>
              <w:marRight w:val="0"/>
              <w:marTop w:val="0"/>
              <w:marBottom w:val="0"/>
              <w:divBdr>
                <w:top w:val="none" w:sz="0" w:space="0" w:color="auto"/>
                <w:left w:val="none" w:sz="0" w:space="0" w:color="auto"/>
                <w:bottom w:val="none" w:sz="0" w:space="0" w:color="auto"/>
                <w:right w:val="none" w:sz="0" w:space="0" w:color="auto"/>
              </w:divBdr>
            </w:div>
            <w:div w:id="202449448">
              <w:marLeft w:val="0"/>
              <w:marRight w:val="0"/>
              <w:marTop w:val="0"/>
              <w:marBottom w:val="0"/>
              <w:divBdr>
                <w:top w:val="none" w:sz="0" w:space="0" w:color="auto"/>
                <w:left w:val="none" w:sz="0" w:space="0" w:color="auto"/>
                <w:bottom w:val="none" w:sz="0" w:space="0" w:color="auto"/>
                <w:right w:val="none" w:sz="0" w:space="0" w:color="auto"/>
              </w:divBdr>
            </w:div>
            <w:div w:id="1597013621">
              <w:marLeft w:val="0"/>
              <w:marRight w:val="0"/>
              <w:marTop w:val="0"/>
              <w:marBottom w:val="0"/>
              <w:divBdr>
                <w:top w:val="none" w:sz="0" w:space="0" w:color="auto"/>
                <w:left w:val="none" w:sz="0" w:space="0" w:color="auto"/>
                <w:bottom w:val="none" w:sz="0" w:space="0" w:color="auto"/>
                <w:right w:val="none" w:sz="0" w:space="0" w:color="auto"/>
              </w:divBdr>
            </w:div>
            <w:div w:id="1881018355">
              <w:marLeft w:val="0"/>
              <w:marRight w:val="0"/>
              <w:marTop w:val="0"/>
              <w:marBottom w:val="0"/>
              <w:divBdr>
                <w:top w:val="none" w:sz="0" w:space="0" w:color="auto"/>
                <w:left w:val="none" w:sz="0" w:space="0" w:color="auto"/>
                <w:bottom w:val="none" w:sz="0" w:space="0" w:color="auto"/>
                <w:right w:val="none" w:sz="0" w:space="0" w:color="auto"/>
              </w:divBdr>
            </w:div>
            <w:div w:id="1884636855">
              <w:marLeft w:val="0"/>
              <w:marRight w:val="0"/>
              <w:marTop w:val="0"/>
              <w:marBottom w:val="0"/>
              <w:divBdr>
                <w:top w:val="none" w:sz="0" w:space="0" w:color="auto"/>
                <w:left w:val="none" w:sz="0" w:space="0" w:color="auto"/>
                <w:bottom w:val="none" w:sz="0" w:space="0" w:color="auto"/>
                <w:right w:val="none" w:sz="0" w:space="0" w:color="auto"/>
              </w:divBdr>
            </w:div>
            <w:div w:id="1907763003">
              <w:marLeft w:val="0"/>
              <w:marRight w:val="0"/>
              <w:marTop w:val="0"/>
              <w:marBottom w:val="0"/>
              <w:divBdr>
                <w:top w:val="none" w:sz="0" w:space="0" w:color="auto"/>
                <w:left w:val="none" w:sz="0" w:space="0" w:color="auto"/>
                <w:bottom w:val="none" w:sz="0" w:space="0" w:color="auto"/>
                <w:right w:val="none" w:sz="0" w:space="0" w:color="auto"/>
              </w:divBdr>
            </w:div>
            <w:div w:id="217320746">
              <w:marLeft w:val="0"/>
              <w:marRight w:val="0"/>
              <w:marTop w:val="0"/>
              <w:marBottom w:val="0"/>
              <w:divBdr>
                <w:top w:val="none" w:sz="0" w:space="0" w:color="auto"/>
                <w:left w:val="none" w:sz="0" w:space="0" w:color="auto"/>
                <w:bottom w:val="none" w:sz="0" w:space="0" w:color="auto"/>
                <w:right w:val="none" w:sz="0" w:space="0" w:color="auto"/>
              </w:divBdr>
            </w:div>
            <w:div w:id="382946019">
              <w:marLeft w:val="0"/>
              <w:marRight w:val="0"/>
              <w:marTop w:val="0"/>
              <w:marBottom w:val="0"/>
              <w:divBdr>
                <w:top w:val="none" w:sz="0" w:space="0" w:color="auto"/>
                <w:left w:val="none" w:sz="0" w:space="0" w:color="auto"/>
                <w:bottom w:val="none" w:sz="0" w:space="0" w:color="auto"/>
                <w:right w:val="none" w:sz="0" w:space="0" w:color="auto"/>
              </w:divBdr>
            </w:div>
            <w:div w:id="258106380">
              <w:marLeft w:val="0"/>
              <w:marRight w:val="0"/>
              <w:marTop w:val="0"/>
              <w:marBottom w:val="0"/>
              <w:divBdr>
                <w:top w:val="none" w:sz="0" w:space="0" w:color="auto"/>
                <w:left w:val="none" w:sz="0" w:space="0" w:color="auto"/>
                <w:bottom w:val="none" w:sz="0" w:space="0" w:color="auto"/>
                <w:right w:val="none" w:sz="0" w:space="0" w:color="auto"/>
              </w:divBdr>
            </w:div>
            <w:div w:id="1062406943">
              <w:marLeft w:val="0"/>
              <w:marRight w:val="0"/>
              <w:marTop w:val="0"/>
              <w:marBottom w:val="0"/>
              <w:divBdr>
                <w:top w:val="none" w:sz="0" w:space="0" w:color="auto"/>
                <w:left w:val="none" w:sz="0" w:space="0" w:color="auto"/>
                <w:bottom w:val="none" w:sz="0" w:space="0" w:color="auto"/>
                <w:right w:val="none" w:sz="0" w:space="0" w:color="auto"/>
              </w:divBdr>
            </w:div>
            <w:div w:id="492375172">
              <w:marLeft w:val="0"/>
              <w:marRight w:val="0"/>
              <w:marTop w:val="0"/>
              <w:marBottom w:val="0"/>
              <w:divBdr>
                <w:top w:val="none" w:sz="0" w:space="0" w:color="auto"/>
                <w:left w:val="none" w:sz="0" w:space="0" w:color="auto"/>
                <w:bottom w:val="none" w:sz="0" w:space="0" w:color="auto"/>
                <w:right w:val="none" w:sz="0" w:space="0" w:color="auto"/>
              </w:divBdr>
            </w:div>
            <w:div w:id="623535097">
              <w:marLeft w:val="0"/>
              <w:marRight w:val="0"/>
              <w:marTop w:val="0"/>
              <w:marBottom w:val="0"/>
              <w:divBdr>
                <w:top w:val="none" w:sz="0" w:space="0" w:color="auto"/>
                <w:left w:val="none" w:sz="0" w:space="0" w:color="auto"/>
                <w:bottom w:val="none" w:sz="0" w:space="0" w:color="auto"/>
                <w:right w:val="none" w:sz="0" w:space="0" w:color="auto"/>
              </w:divBdr>
            </w:div>
            <w:div w:id="1814902529">
              <w:marLeft w:val="0"/>
              <w:marRight w:val="0"/>
              <w:marTop w:val="0"/>
              <w:marBottom w:val="0"/>
              <w:divBdr>
                <w:top w:val="none" w:sz="0" w:space="0" w:color="auto"/>
                <w:left w:val="none" w:sz="0" w:space="0" w:color="auto"/>
                <w:bottom w:val="none" w:sz="0" w:space="0" w:color="auto"/>
                <w:right w:val="none" w:sz="0" w:space="0" w:color="auto"/>
              </w:divBdr>
            </w:div>
            <w:div w:id="860774947">
              <w:marLeft w:val="0"/>
              <w:marRight w:val="0"/>
              <w:marTop w:val="0"/>
              <w:marBottom w:val="0"/>
              <w:divBdr>
                <w:top w:val="none" w:sz="0" w:space="0" w:color="auto"/>
                <w:left w:val="none" w:sz="0" w:space="0" w:color="auto"/>
                <w:bottom w:val="none" w:sz="0" w:space="0" w:color="auto"/>
                <w:right w:val="none" w:sz="0" w:space="0" w:color="auto"/>
              </w:divBdr>
            </w:div>
            <w:div w:id="1894149852">
              <w:marLeft w:val="0"/>
              <w:marRight w:val="0"/>
              <w:marTop w:val="0"/>
              <w:marBottom w:val="0"/>
              <w:divBdr>
                <w:top w:val="none" w:sz="0" w:space="0" w:color="auto"/>
                <w:left w:val="none" w:sz="0" w:space="0" w:color="auto"/>
                <w:bottom w:val="none" w:sz="0" w:space="0" w:color="auto"/>
                <w:right w:val="none" w:sz="0" w:space="0" w:color="auto"/>
              </w:divBdr>
            </w:div>
            <w:div w:id="312952971">
              <w:marLeft w:val="0"/>
              <w:marRight w:val="0"/>
              <w:marTop w:val="0"/>
              <w:marBottom w:val="0"/>
              <w:divBdr>
                <w:top w:val="none" w:sz="0" w:space="0" w:color="auto"/>
                <w:left w:val="none" w:sz="0" w:space="0" w:color="auto"/>
                <w:bottom w:val="none" w:sz="0" w:space="0" w:color="auto"/>
                <w:right w:val="none" w:sz="0" w:space="0" w:color="auto"/>
              </w:divBdr>
            </w:div>
            <w:div w:id="266279229">
              <w:marLeft w:val="0"/>
              <w:marRight w:val="0"/>
              <w:marTop w:val="0"/>
              <w:marBottom w:val="0"/>
              <w:divBdr>
                <w:top w:val="none" w:sz="0" w:space="0" w:color="auto"/>
                <w:left w:val="none" w:sz="0" w:space="0" w:color="auto"/>
                <w:bottom w:val="none" w:sz="0" w:space="0" w:color="auto"/>
                <w:right w:val="none" w:sz="0" w:space="0" w:color="auto"/>
              </w:divBdr>
            </w:div>
            <w:div w:id="1008026455">
              <w:marLeft w:val="0"/>
              <w:marRight w:val="0"/>
              <w:marTop w:val="0"/>
              <w:marBottom w:val="0"/>
              <w:divBdr>
                <w:top w:val="none" w:sz="0" w:space="0" w:color="auto"/>
                <w:left w:val="none" w:sz="0" w:space="0" w:color="auto"/>
                <w:bottom w:val="none" w:sz="0" w:space="0" w:color="auto"/>
                <w:right w:val="none" w:sz="0" w:space="0" w:color="auto"/>
              </w:divBdr>
            </w:div>
            <w:div w:id="2075659554">
              <w:marLeft w:val="0"/>
              <w:marRight w:val="0"/>
              <w:marTop w:val="0"/>
              <w:marBottom w:val="0"/>
              <w:divBdr>
                <w:top w:val="none" w:sz="0" w:space="0" w:color="auto"/>
                <w:left w:val="none" w:sz="0" w:space="0" w:color="auto"/>
                <w:bottom w:val="none" w:sz="0" w:space="0" w:color="auto"/>
                <w:right w:val="none" w:sz="0" w:space="0" w:color="auto"/>
              </w:divBdr>
            </w:div>
            <w:div w:id="1787506712">
              <w:marLeft w:val="0"/>
              <w:marRight w:val="0"/>
              <w:marTop w:val="0"/>
              <w:marBottom w:val="0"/>
              <w:divBdr>
                <w:top w:val="none" w:sz="0" w:space="0" w:color="auto"/>
                <w:left w:val="none" w:sz="0" w:space="0" w:color="auto"/>
                <w:bottom w:val="none" w:sz="0" w:space="0" w:color="auto"/>
                <w:right w:val="none" w:sz="0" w:space="0" w:color="auto"/>
              </w:divBdr>
            </w:div>
            <w:div w:id="678971994">
              <w:marLeft w:val="0"/>
              <w:marRight w:val="0"/>
              <w:marTop w:val="0"/>
              <w:marBottom w:val="0"/>
              <w:divBdr>
                <w:top w:val="none" w:sz="0" w:space="0" w:color="auto"/>
                <w:left w:val="none" w:sz="0" w:space="0" w:color="auto"/>
                <w:bottom w:val="none" w:sz="0" w:space="0" w:color="auto"/>
                <w:right w:val="none" w:sz="0" w:space="0" w:color="auto"/>
              </w:divBdr>
            </w:div>
            <w:div w:id="1897155681">
              <w:marLeft w:val="0"/>
              <w:marRight w:val="0"/>
              <w:marTop w:val="0"/>
              <w:marBottom w:val="0"/>
              <w:divBdr>
                <w:top w:val="none" w:sz="0" w:space="0" w:color="auto"/>
                <w:left w:val="none" w:sz="0" w:space="0" w:color="auto"/>
                <w:bottom w:val="none" w:sz="0" w:space="0" w:color="auto"/>
                <w:right w:val="none" w:sz="0" w:space="0" w:color="auto"/>
              </w:divBdr>
            </w:div>
            <w:div w:id="1193763354">
              <w:marLeft w:val="0"/>
              <w:marRight w:val="0"/>
              <w:marTop w:val="0"/>
              <w:marBottom w:val="0"/>
              <w:divBdr>
                <w:top w:val="none" w:sz="0" w:space="0" w:color="auto"/>
                <w:left w:val="none" w:sz="0" w:space="0" w:color="auto"/>
                <w:bottom w:val="none" w:sz="0" w:space="0" w:color="auto"/>
                <w:right w:val="none" w:sz="0" w:space="0" w:color="auto"/>
              </w:divBdr>
            </w:div>
            <w:div w:id="717819830">
              <w:marLeft w:val="0"/>
              <w:marRight w:val="0"/>
              <w:marTop w:val="0"/>
              <w:marBottom w:val="0"/>
              <w:divBdr>
                <w:top w:val="none" w:sz="0" w:space="0" w:color="auto"/>
                <w:left w:val="none" w:sz="0" w:space="0" w:color="auto"/>
                <w:bottom w:val="none" w:sz="0" w:space="0" w:color="auto"/>
                <w:right w:val="none" w:sz="0" w:space="0" w:color="auto"/>
              </w:divBdr>
            </w:div>
            <w:div w:id="1462729854">
              <w:marLeft w:val="0"/>
              <w:marRight w:val="0"/>
              <w:marTop w:val="0"/>
              <w:marBottom w:val="0"/>
              <w:divBdr>
                <w:top w:val="none" w:sz="0" w:space="0" w:color="auto"/>
                <w:left w:val="none" w:sz="0" w:space="0" w:color="auto"/>
                <w:bottom w:val="none" w:sz="0" w:space="0" w:color="auto"/>
                <w:right w:val="none" w:sz="0" w:space="0" w:color="auto"/>
              </w:divBdr>
            </w:div>
            <w:div w:id="131018585">
              <w:marLeft w:val="0"/>
              <w:marRight w:val="0"/>
              <w:marTop w:val="0"/>
              <w:marBottom w:val="0"/>
              <w:divBdr>
                <w:top w:val="none" w:sz="0" w:space="0" w:color="auto"/>
                <w:left w:val="none" w:sz="0" w:space="0" w:color="auto"/>
                <w:bottom w:val="none" w:sz="0" w:space="0" w:color="auto"/>
                <w:right w:val="none" w:sz="0" w:space="0" w:color="auto"/>
              </w:divBdr>
            </w:div>
            <w:div w:id="1859007378">
              <w:marLeft w:val="0"/>
              <w:marRight w:val="0"/>
              <w:marTop w:val="0"/>
              <w:marBottom w:val="0"/>
              <w:divBdr>
                <w:top w:val="none" w:sz="0" w:space="0" w:color="auto"/>
                <w:left w:val="none" w:sz="0" w:space="0" w:color="auto"/>
                <w:bottom w:val="none" w:sz="0" w:space="0" w:color="auto"/>
                <w:right w:val="none" w:sz="0" w:space="0" w:color="auto"/>
              </w:divBdr>
            </w:div>
            <w:div w:id="271203875">
              <w:marLeft w:val="0"/>
              <w:marRight w:val="0"/>
              <w:marTop w:val="0"/>
              <w:marBottom w:val="0"/>
              <w:divBdr>
                <w:top w:val="none" w:sz="0" w:space="0" w:color="auto"/>
                <w:left w:val="none" w:sz="0" w:space="0" w:color="auto"/>
                <w:bottom w:val="none" w:sz="0" w:space="0" w:color="auto"/>
                <w:right w:val="none" w:sz="0" w:space="0" w:color="auto"/>
              </w:divBdr>
            </w:div>
            <w:div w:id="1834644270">
              <w:marLeft w:val="0"/>
              <w:marRight w:val="0"/>
              <w:marTop w:val="0"/>
              <w:marBottom w:val="0"/>
              <w:divBdr>
                <w:top w:val="none" w:sz="0" w:space="0" w:color="auto"/>
                <w:left w:val="none" w:sz="0" w:space="0" w:color="auto"/>
                <w:bottom w:val="none" w:sz="0" w:space="0" w:color="auto"/>
                <w:right w:val="none" w:sz="0" w:space="0" w:color="auto"/>
              </w:divBdr>
            </w:div>
            <w:div w:id="1420253672">
              <w:marLeft w:val="0"/>
              <w:marRight w:val="0"/>
              <w:marTop w:val="0"/>
              <w:marBottom w:val="0"/>
              <w:divBdr>
                <w:top w:val="none" w:sz="0" w:space="0" w:color="auto"/>
                <w:left w:val="none" w:sz="0" w:space="0" w:color="auto"/>
                <w:bottom w:val="none" w:sz="0" w:space="0" w:color="auto"/>
                <w:right w:val="none" w:sz="0" w:space="0" w:color="auto"/>
              </w:divBdr>
            </w:div>
            <w:div w:id="958953654">
              <w:marLeft w:val="0"/>
              <w:marRight w:val="0"/>
              <w:marTop w:val="0"/>
              <w:marBottom w:val="0"/>
              <w:divBdr>
                <w:top w:val="none" w:sz="0" w:space="0" w:color="auto"/>
                <w:left w:val="none" w:sz="0" w:space="0" w:color="auto"/>
                <w:bottom w:val="none" w:sz="0" w:space="0" w:color="auto"/>
                <w:right w:val="none" w:sz="0" w:space="0" w:color="auto"/>
              </w:divBdr>
            </w:div>
            <w:div w:id="360471014">
              <w:marLeft w:val="0"/>
              <w:marRight w:val="0"/>
              <w:marTop w:val="0"/>
              <w:marBottom w:val="0"/>
              <w:divBdr>
                <w:top w:val="none" w:sz="0" w:space="0" w:color="auto"/>
                <w:left w:val="none" w:sz="0" w:space="0" w:color="auto"/>
                <w:bottom w:val="none" w:sz="0" w:space="0" w:color="auto"/>
                <w:right w:val="none" w:sz="0" w:space="0" w:color="auto"/>
              </w:divBdr>
            </w:div>
            <w:div w:id="1642811566">
              <w:marLeft w:val="0"/>
              <w:marRight w:val="0"/>
              <w:marTop w:val="0"/>
              <w:marBottom w:val="0"/>
              <w:divBdr>
                <w:top w:val="none" w:sz="0" w:space="0" w:color="auto"/>
                <w:left w:val="none" w:sz="0" w:space="0" w:color="auto"/>
                <w:bottom w:val="none" w:sz="0" w:space="0" w:color="auto"/>
                <w:right w:val="none" w:sz="0" w:space="0" w:color="auto"/>
              </w:divBdr>
            </w:div>
            <w:div w:id="948700812">
              <w:marLeft w:val="0"/>
              <w:marRight w:val="0"/>
              <w:marTop w:val="0"/>
              <w:marBottom w:val="0"/>
              <w:divBdr>
                <w:top w:val="none" w:sz="0" w:space="0" w:color="auto"/>
                <w:left w:val="none" w:sz="0" w:space="0" w:color="auto"/>
                <w:bottom w:val="none" w:sz="0" w:space="0" w:color="auto"/>
                <w:right w:val="none" w:sz="0" w:space="0" w:color="auto"/>
              </w:divBdr>
            </w:div>
            <w:div w:id="824393209">
              <w:marLeft w:val="0"/>
              <w:marRight w:val="0"/>
              <w:marTop w:val="0"/>
              <w:marBottom w:val="0"/>
              <w:divBdr>
                <w:top w:val="none" w:sz="0" w:space="0" w:color="auto"/>
                <w:left w:val="none" w:sz="0" w:space="0" w:color="auto"/>
                <w:bottom w:val="none" w:sz="0" w:space="0" w:color="auto"/>
                <w:right w:val="none" w:sz="0" w:space="0" w:color="auto"/>
              </w:divBdr>
            </w:div>
            <w:div w:id="554660049">
              <w:marLeft w:val="0"/>
              <w:marRight w:val="0"/>
              <w:marTop w:val="0"/>
              <w:marBottom w:val="0"/>
              <w:divBdr>
                <w:top w:val="none" w:sz="0" w:space="0" w:color="auto"/>
                <w:left w:val="none" w:sz="0" w:space="0" w:color="auto"/>
                <w:bottom w:val="none" w:sz="0" w:space="0" w:color="auto"/>
                <w:right w:val="none" w:sz="0" w:space="0" w:color="auto"/>
              </w:divBdr>
            </w:div>
            <w:div w:id="631518369">
              <w:marLeft w:val="0"/>
              <w:marRight w:val="0"/>
              <w:marTop w:val="0"/>
              <w:marBottom w:val="0"/>
              <w:divBdr>
                <w:top w:val="none" w:sz="0" w:space="0" w:color="auto"/>
                <w:left w:val="none" w:sz="0" w:space="0" w:color="auto"/>
                <w:bottom w:val="none" w:sz="0" w:space="0" w:color="auto"/>
                <w:right w:val="none" w:sz="0" w:space="0" w:color="auto"/>
              </w:divBdr>
            </w:div>
            <w:div w:id="230579923">
              <w:marLeft w:val="0"/>
              <w:marRight w:val="0"/>
              <w:marTop w:val="0"/>
              <w:marBottom w:val="0"/>
              <w:divBdr>
                <w:top w:val="none" w:sz="0" w:space="0" w:color="auto"/>
                <w:left w:val="none" w:sz="0" w:space="0" w:color="auto"/>
                <w:bottom w:val="none" w:sz="0" w:space="0" w:color="auto"/>
                <w:right w:val="none" w:sz="0" w:space="0" w:color="auto"/>
              </w:divBdr>
            </w:div>
            <w:div w:id="1653174060">
              <w:marLeft w:val="0"/>
              <w:marRight w:val="0"/>
              <w:marTop w:val="0"/>
              <w:marBottom w:val="0"/>
              <w:divBdr>
                <w:top w:val="none" w:sz="0" w:space="0" w:color="auto"/>
                <w:left w:val="none" w:sz="0" w:space="0" w:color="auto"/>
                <w:bottom w:val="none" w:sz="0" w:space="0" w:color="auto"/>
                <w:right w:val="none" w:sz="0" w:space="0" w:color="auto"/>
              </w:divBdr>
            </w:div>
            <w:div w:id="343166961">
              <w:marLeft w:val="0"/>
              <w:marRight w:val="0"/>
              <w:marTop w:val="0"/>
              <w:marBottom w:val="0"/>
              <w:divBdr>
                <w:top w:val="none" w:sz="0" w:space="0" w:color="auto"/>
                <w:left w:val="none" w:sz="0" w:space="0" w:color="auto"/>
                <w:bottom w:val="none" w:sz="0" w:space="0" w:color="auto"/>
                <w:right w:val="none" w:sz="0" w:space="0" w:color="auto"/>
              </w:divBdr>
            </w:div>
            <w:div w:id="2079400418">
              <w:marLeft w:val="0"/>
              <w:marRight w:val="0"/>
              <w:marTop w:val="0"/>
              <w:marBottom w:val="0"/>
              <w:divBdr>
                <w:top w:val="none" w:sz="0" w:space="0" w:color="auto"/>
                <w:left w:val="none" w:sz="0" w:space="0" w:color="auto"/>
                <w:bottom w:val="none" w:sz="0" w:space="0" w:color="auto"/>
                <w:right w:val="none" w:sz="0" w:space="0" w:color="auto"/>
              </w:divBdr>
            </w:div>
            <w:div w:id="1838954277">
              <w:marLeft w:val="0"/>
              <w:marRight w:val="0"/>
              <w:marTop w:val="0"/>
              <w:marBottom w:val="0"/>
              <w:divBdr>
                <w:top w:val="none" w:sz="0" w:space="0" w:color="auto"/>
                <w:left w:val="none" w:sz="0" w:space="0" w:color="auto"/>
                <w:bottom w:val="none" w:sz="0" w:space="0" w:color="auto"/>
                <w:right w:val="none" w:sz="0" w:space="0" w:color="auto"/>
              </w:divBdr>
            </w:div>
            <w:div w:id="604311942">
              <w:marLeft w:val="0"/>
              <w:marRight w:val="0"/>
              <w:marTop w:val="0"/>
              <w:marBottom w:val="0"/>
              <w:divBdr>
                <w:top w:val="none" w:sz="0" w:space="0" w:color="auto"/>
                <w:left w:val="none" w:sz="0" w:space="0" w:color="auto"/>
                <w:bottom w:val="none" w:sz="0" w:space="0" w:color="auto"/>
                <w:right w:val="none" w:sz="0" w:space="0" w:color="auto"/>
              </w:divBdr>
            </w:div>
            <w:div w:id="1127552847">
              <w:marLeft w:val="0"/>
              <w:marRight w:val="0"/>
              <w:marTop w:val="0"/>
              <w:marBottom w:val="0"/>
              <w:divBdr>
                <w:top w:val="none" w:sz="0" w:space="0" w:color="auto"/>
                <w:left w:val="none" w:sz="0" w:space="0" w:color="auto"/>
                <w:bottom w:val="none" w:sz="0" w:space="0" w:color="auto"/>
                <w:right w:val="none" w:sz="0" w:space="0" w:color="auto"/>
              </w:divBdr>
            </w:div>
            <w:div w:id="1079449915">
              <w:marLeft w:val="0"/>
              <w:marRight w:val="0"/>
              <w:marTop w:val="0"/>
              <w:marBottom w:val="0"/>
              <w:divBdr>
                <w:top w:val="none" w:sz="0" w:space="0" w:color="auto"/>
                <w:left w:val="none" w:sz="0" w:space="0" w:color="auto"/>
                <w:bottom w:val="none" w:sz="0" w:space="0" w:color="auto"/>
                <w:right w:val="none" w:sz="0" w:space="0" w:color="auto"/>
              </w:divBdr>
            </w:div>
            <w:div w:id="1780484795">
              <w:marLeft w:val="0"/>
              <w:marRight w:val="0"/>
              <w:marTop w:val="0"/>
              <w:marBottom w:val="0"/>
              <w:divBdr>
                <w:top w:val="none" w:sz="0" w:space="0" w:color="auto"/>
                <w:left w:val="none" w:sz="0" w:space="0" w:color="auto"/>
                <w:bottom w:val="none" w:sz="0" w:space="0" w:color="auto"/>
                <w:right w:val="none" w:sz="0" w:space="0" w:color="auto"/>
              </w:divBdr>
            </w:div>
            <w:div w:id="1066806980">
              <w:marLeft w:val="0"/>
              <w:marRight w:val="0"/>
              <w:marTop w:val="0"/>
              <w:marBottom w:val="0"/>
              <w:divBdr>
                <w:top w:val="none" w:sz="0" w:space="0" w:color="auto"/>
                <w:left w:val="none" w:sz="0" w:space="0" w:color="auto"/>
                <w:bottom w:val="none" w:sz="0" w:space="0" w:color="auto"/>
                <w:right w:val="none" w:sz="0" w:space="0" w:color="auto"/>
              </w:divBdr>
            </w:div>
            <w:div w:id="673922395">
              <w:marLeft w:val="0"/>
              <w:marRight w:val="0"/>
              <w:marTop w:val="0"/>
              <w:marBottom w:val="0"/>
              <w:divBdr>
                <w:top w:val="none" w:sz="0" w:space="0" w:color="auto"/>
                <w:left w:val="none" w:sz="0" w:space="0" w:color="auto"/>
                <w:bottom w:val="none" w:sz="0" w:space="0" w:color="auto"/>
                <w:right w:val="none" w:sz="0" w:space="0" w:color="auto"/>
              </w:divBdr>
            </w:div>
            <w:div w:id="1950427386">
              <w:marLeft w:val="0"/>
              <w:marRight w:val="0"/>
              <w:marTop w:val="0"/>
              <w:marBottom w:val="0"/>
              <w:divBdr>
                <w:top w:val="none" w:sz="0" w:space="0" w:color="auto"/>
                <w:left w:val="none" w:sz="0" w:space="0" w:color="auto"/>
                <w:bottom w:val="none" w:sz="0" w:space="0" w:color="auto"/>
                <w:right w:val="none" w:sz="0" w:space="0" w:color="auto"/>
              </w:divBdr>
            </w:div>
            <w:div w:id="527333530">
              <w:marLeft w:val="0"/>
              <w:marRight w:val="0"/>
              <w:marTop w:val="0"/>
              <w:marBottom w:val="0"/>
              <w:divBdr>
                <w:top w:val="none" w:sz="0" w:space="0" w:color="auto"/>
                <w:left w:val="none" w:sz="0" w:space="0" w:color="auto"/>
                <w:bottom w:val="none" w:sz="0" w:space="0" w:color="auto"/>
                <w:right w:val="none" w:sz="0" w:space="0" w:color="auto"/>
              </w:divBdr>
            </w:div>
            <w:div w:id="1284574532">
              <w:marLeft w:val="0"/>
              <w:marRight w:val="0"/>
              <w:marTop w:val="0"/>
              <w:marBottom w:val="0"/>
              <w:divBdr>
                <w:top w:val="none" w:sz="0" w:space="0" w:color="auto"/>
                <w:left w:val="none" w:sz="0" w:space="0" w:color="auto"/>
                <w:bottom w:val="none" w:sz="0" w:space="0" w:color="auto"/>
                <w:right w:val="none" w:sz="0" w:space="0" w:color="auto"/>
              </w:divBdr>
            </w:div>
            <w:div w:id="2133748120">
              <w:marLeft w:val="0"/>
              <w:marRight w:val="0"/>
              <w:marTop w:val="0"/>
              <w:marBottom w:val="0"/>
              <w:divBdr>
                <w:top w:val="none" w:sz="0" w:space="0" w:color="auto"/>
                <w:left w:val="none" w:sz="0" w:space="0" w:color="auto"/>
                <w:bottom w:val="none" w:sz="0" w:space="0" w:color="auto"/>
                <w:right w:val="none" w:sz="0" w:space="0" w:color="auto"/>
              </w:divBdr>
            </w:div>
            <w:div w:id="312683106">
              <w:marLeft w:val="0"/>
              <w:marRight w:val="0"/>
              <w:marTop w:val="0"/>
              <w:marBottom w:val="0"/>
              <w:divBdr>
                <w:top w:val="none" w:sz="0" w:space="0" w:color="auto"/>
                <w:left w:val="none" w:sz="0" w:space="0" w:color="auto"/>
                <w:bottom w:val="none" w:sz="0" w:space="0" w:color="auto"/>
                <w:right w:val="none" w:sz="0" w:space="0" w:color="auto"/>
              </w:divBdr>
            </w:div>
            <w:div w:id="1961645753">
              <w:marLeft w:val="0"/>
              <w:marRight w:val="0"/>
              <w:marTop w:val="0"/>
              <w:marBottom w:val="0"/>
              <w:divBdr>
                <w:top w:val="none" w:sz="0" w:space="0" w:color="auto"/>
                <w:left w:val="none" w:sz="0" w:space="0" w:color="auto"/>
                <w:bottom w:val="none" w:sz="0" w:space="0" w:color="auto"/>
                <w:right w:val="none" w:sz="0" w:space="0" w:color="auto"/>
              </w:divBdr>
            </w:div>
            <w:div w:id="98985658">
              <w:marLeft w:val="0"/>
              <w:marRight w:val="0"/>
              <w:marTop w:val="0"/>
              <w:marBottom w:val="0"/>
              <w:divBdr>
                <w:top w:val="none" w:sz="0" w:space="0" w:color="auto"/>
                <w:left w:val="none" w:sz="0" w:space="0" w:color="auto"/>
                <w:bottom w:val="none" w:sz="0" w:space="0" w:color="auto"/>
                <w:right w:val="none" w:sz="0" w:space="0" w:color="auto"/>
              </w:divBdr>
            </w:div>
            <w:div w:id="480342476">
              <w:marLeft w:val="0"/>
              <w:marRight w:val="0"/>
              <w:marTop w:val="0"/>
              <w:marBottom w:val="0"/>
              <w:divBdr>
                <w:top w:val="none" w:sz="0" w:space="0" w:color="auto"/>
                <w:left w:val="none" w:sz="0" w:space="0" w:color="auto"/>
                <w:bottom w:val="none" w:sz="0" w:space="0" w:color="auto"/>
                <w:right w:val="none" w:sz="0" w:space="0" w:color="auto"/>
              </w:divBdr>
            </w:div>
            <w:div w:id="1203130175">
              <w:marLeft w:val="0"/>
              <w:marRight w:val="0"/>
              <w:marTop w:val="0"/>
              <w:marBottom w:val="0"/>
              <w:divBdr>
                <w:top w:val="none" w:sz="0" w:space="0" w:color="auto"/>
                <w:left w:val="none" w:sz="0" w:space="0" w:color="auto"/>
                <w:bottom w:val="none" w:sz="0" w:space="0" w:color="auto"/>
                <w:right w:val="none" w:sz="0" w:space="0" w:color="auto"/>
              </w:divBdr>
            </w:div>
            <w:div w:id="1092703059">
              <w:marLeft w:val="0"/>
              <w:marRight w:val="0"/>
              <w:marTop w:val="0"/>
              <w:marBottom w:val="0"/>
              <w:divBdr>
                <w:top w:val="none" w:sz="0" w:space="0" w:color="auto"/>
                <w:left w:val="none" w:sz="0" w:space="0" w:color="auto"/>
                <w:bottom w:val="none" w:sz="0" w:space="0" w:color="auto"/>
                <w:right w:val="none" w:sz="0" w:space="0" w:color="auto"/>
              </w:divBdr>
            </w:div>
            <w:div w:id="904685040">
              <w:marLeft w:val="0"/>
              <w:marRight w:val="0"/>
              <w:marTop w:val="0"/>
              <w:marBottom w:val="0"/>
              <w:divBdr>
                <w:top w:val="none" w:sz="0" w:space="0" w:color="auto"/>
                <w:left w:val="none" w:sz="0" w:space="0" w:color="auto"/>
                <w:bottom w:val="none" w:sz="0" w:space="0" w:color="auto"/>
                <w:right w:val="none" w:sz="0" w:space="0" w:color="auto"/>
              </w:divBdr>
            </w:div>
            <w:div w:id="1033968584">
              <w:marLeft w:val="0"/>
              <w:marRight w:val="0"/>
              <w:marTop w:val="0"/>
              <w:marBottom w:val="0"/>
              <w:divBdr>
                <w:top w:val="none" w:sz="0" w:space="0" w:color="auto"/>
                <w:left w:val="none" w:sz="0" w:space="0" w:color="auto"/>
                <w:bottom w:val="none" w:sz="0" w:space="0" w:color="auto"/>
                <w:right w:val="none" w:sz="0" w:space="0" w:color="auto"/>
              </w:divBdr>
            </w:div>
            <w:div w:id="1515534462">
              <w:marLeft w:val="0"/>
              <w:marRight w:val="0"/>
              <w:marTop w:val="0"/>
              <w:marBottom w:val="0"/>
              <w:divBdr>
                <w:top w:val="none" w:sz="0" w:space="0" w:color="auto"/>
                <w:left w:val="none" w:sz="0" w:space="0" w:color="auto"/>
                <w:bottom w:val="none" w:sz="0" w:space="0" w:color="auto"/>
                <w:right w:val="none" w:sz="0" w:space="0" w:color="auto"/>
              </w:divBdr>
            </w:div>
            <w:div w:id="1376077421">
              <w:marLeft w:val="0"/>
              <w:marRight w:val="0"/>
              <w:marTop w:val="0"/>
              <w:marBottom w:val="0"/>
              <w:divBdr>
                <w:top w:val="none" w:sz="0" w:space="0" w:color="auto"/>
                <w:left w:val="none" w:sz="0" w:space="0" w:color="auto"/>
                <w:bottom w:val="none" w:sz="0" w:space="0" w:color="auto"/>
                <w:right w:val="none" w:sz="0" w:space="0" w:color="auto"/>
              </w:divBdr>
            </w:div>
            <w:div w:id="1583178909">
              <w:marLeft w:val="0"/>
              <w:marRight w:val="0"/>
              <w:marTop w:val="0"/>
              <w:marBottom w:val="0"/>
              <w:divBdr>
                <w:top w:val="none" w:sz="0" w:space="0" w:color="auto"/>
                <w:left w:val="none" w:sz="0" w:space="0" w:color="auto"/>
                <w:bottom w:val="none" w:sz="0" w:space="0" w:color="auto"/>
                <w:right w:val="none" w:sz="0" w:space="0" w:color="auto"/>
              </w:divBdr>
            </w:div>
            <w:div w:id="255795701">
              <w:marLeft w:val="0"/>
              <w:marRight w:val="0"/>
              <w:marTop w:val="0"/>
              <w:marBottom w:val="0"/>
              <w:divBdr>
                <w:top w:val="none" w:sz="0" w:space="0" w:color="auto"/>
                <w:left w:val="none" w:sz="0" w:space="0" w:color="auto"/>
                <w:bottom w:val="none" w:sz="0" w:space="0" w:color="auto"/>
                <w:right w:val="none" w:sz="0" w:space="0" w:color="auto"/>
              </w:divBdr>
            </w:div>
            <w:div w:id="1343317994">
              <w:marLeft w:val="0"/>
              <w:marRight w:val="0"/>
              <w:marTop w:val="0"/>
              <w:marBottom w:val="0"/>
              <w:divBdr>
                <w:top w:val="none" w:sz="0" w:space="0" w:color="auto"/>
                <w:left w:val="none" w:sz="0" w:space="0" w:color="auto"/>
                <w:bottom w:val="none" w:sz="0" w:space="0" w:color="auto"/>
                <w:right w:val="none" w:sz="0" w:space="0" w:color="auto"/>
              </w:divBdr>
            </w:div>
            <w:div w:id="557127362">
              <w:marLeft w:val="0"/>
              <w:marRight w:val="0"/>
              <w:marTop w:val="0"/>
              <w:marBottom w:val="0"/>
              <w:divBdr>
                <w:top w:val="none" w:sz="0" w:space="0" w:color="auto"/>
                <w:left w:val="none" w:sz="0" w:space="0" w:color="auto"/>
                <w:bottom w:val="none" w:sz="0" w:space="0" w:color="auto"/>
                <w:right w:val="none" w:sz="0" w:space="0" w:color="auto"/>
              </w:divBdr>
            </w:div>
            <w:div w:id="406388843">
              <w:marLeft w:val="0"/>
              <w:marRight w:val="0"/>
              <w:marTop w:val="0"/>
              <w:marBottom w:val="0"/>
              <w:divBdr>
                <w:top w:val="none" w:sz="0" w:space="0" w:color="auto"/>
                <w:left w:val="none" w:sz="0" w:space="0" w:color="auto"/>
                <w:bottom w:val="none" w:sz="0" w:space="0" w:color="auto"/>
                <w:right w:val="none" w:sz="0" w:space="0" w:color="auto"/>
              </w:divBdr>
            </w:div>
            <w:div w:id="150487801">
              <w:marLeft w:val="0"/>
              <w:marRight w:val="0"/>
              <w:marTop w:val="0"/>
              <w:marBottom w:val="0"/>
              <w:divBdr>
                <w:top w:val="none" w:sz="0" w:space="0" w:color="auto"/>
                <w:left w:val="none" w:sz="0" w:space="0" w:color="auto"/>
                <w:bottom w:val="none" w:sz="0" w:space="0" w:color="auto"/>
                <w:right w:val="none" w:sz="0" w:space="0" w:color="auto"/>
              </w:divBdr>
            </w:div>
            <w:div w:id="1782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2101">
      <w:bodyDiv w:val="1"/>
      <w:marLeft w:val="0"/>
      <w:marRight w:val="0"/>
      <w:marTop w:val="0"/>
      <w:marBottom w:val="0"/>
      <w:divBdr>
        <w:top w:val="none" w:sz="0" w:space="0" w:color="auto"/>
        <w:left w:val="none" w:sz="0" w:space="0" w:color="auto"/>
        <w:bottom w:val="none" w:sz="0" w:space="0" w:color="auto"/>
        <w:right w:val="none" w:sz="0" w:space="0" w:color="auto"/>
      </w:divBdr>
    </w:div>
    <w:div w:id="1327127101">
      <w:bodyDiv w:val="1"/>
      <w:marLeft w:val="0"/>
      <w:marRight w:val="0"/>
      <w:marTop w:val="0"/>
      <w:marBottom w:val="0"/>
      <w:divBdr>
        <w:top w:val="none" w:sz="0" w:space="0" w:color="auto"/>
        <w:left w:val="none" w:sz="0" w:space="0" w:color="auto"/>
        <w:bottom w:val="none" w:sz="0" w:space="0" w:color="auto"/>
        <w:right w:val="none" w:sz="0" w:space="0" w:color="auto"/>
      </w:divBdr>
    </w:div>
    <w:div w:id="1337416672">
      <w:bodyDiv w:val="1"/>
      <w:marLeft w:val="0"/>
      <w:marRight w:val="0"/>
      <w:marTop w:val="0"/>
      <w:marBottom w:val="0"/>
      <w:divBdr>
        <w:top w:val="none" w:sz="0" w:space="0" w:color="auto"/>
        <w:left w:val="none" w:sz="0" w:space="0" w:color="auto"/>
        <w:bottom w:val="none" w:sz="0" w:space="0" w:color="auto"/>
        <w:right w:val="none" w:sz="0" w:space="0" w:color="auto"/>
      </w:divBdr>
    </w:div>
    <w:div w:id="1387097586">
      <w:bodyDiv w:val="1"/>
      <w:marLeft w:val="0"/>
      <w:marRight w:val="0"/>
      <w:marTop w:val="0"/>
      <w:marBottom w:val="0"/>
      <w:divBdr>
        <w:top w:val="none" w:sz="0" w:space="0" w:color="auto"/>
        <w:left w:val="none" w:sz="0" w:space="0" w:color="auto"/>
        <w:bottom w:val="none" w:sz="0" w:space="0" w:color="auto"/>
        <w:right w:val="none" w:sz="0" w:space="0" w:color="auto"/>
      </w:divBdr>
    </w:div>
    <w:div w:id="1390689858">
      <w:bodyDiv w:val="1"/>
      <w:marLeft w:val="0"/>
      <w:marRight w:val="0"/>
      <w:marTop w:val="0"/>
      <w:marBottom w:val="0"/>
      <w:divBdr>
        <w:top w:val="none" w:sz="0" w:space="0" w:color="auto"/>
        <w:left w:val="none" w:sz="0" w:space="0" w:color="auto"/>
        <w:bottom w:val="none" w:sz="0" w:space="0" w:color="auto"/>
        <w:right w:val="none" w:sz="0" w:space="0" w:color="auto"/>
      </w:divBdr>
      <w:divsChild>
        <w:div w:id="551382029">
          <w:marLeft w:val="0"/>
          <w:marRight w:val="0"/>
          <w:marTop w:val="0"/>
          <w:marBottom w:val="0"/>
          <w:divBdr>
            <w:top w:val="none" w:sz="0" w:space="0" w:color="auto"/>
            <w:left w:val="none" w:sz="0" w:space="0" w:color="auto"/>
            <w:bottom w:val="none" w:sz="0" w:space="0" w:color="auto"/>
            <w:right w:val="none" w:sz="0" w:space="0" w:color="auto"/>
          </w:divBdr>
          <w:divsChild>
            <w:div w:id="996418228">
              <w:marLeft w:val="0"/>
              <w:marRight w:val="0"/>
              <w:marTop w:val="0"/>
              <w:marBottom w:val="0"/>
              <w:divBdr>
                <w:top w:val="none" w:sz="0" w:space="0" w:color="auto"/>
                <w:left w:val="none" w:sz="0" w:space="0" w:color="auto"/>
                <w:bottom w:val="none" w:sz="0" w:space="0" w:color="auto"/>
                <w:right w:val="none" w:sz="0" w:space="0" w:color="auto"/>
              </w:divBdr>
            </w:div>
            <w:div w:id="1467699945">
              <w:marLeft w:val="0"/>
              <w:marRight w:val="0"/>
              <w:marTop w:val="0"/>
              <w:marBottom w:val="0"/>
              <w:divBdr>
                <w:top w:val="none" w:sz="0" w:space="0" w:color="auto"/>
                <w:left w:val="none" w:sz="0" w:space="0" w:color="auto"/>
                <w:bottom w:val="none" w:sz="0" w:space="0" w:color="auto"/>
                <w:right w:val="none" w:sz="0" w:space="0" w:color="auto"/>
              </w:divBdr>
            </w:div>
            <w:div w:id="1537043948">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235428701">
              <w:marLeft w:val="0"/>
              <w:marRight w:val="0"/>
              <w:marTop w:val="0"/>
              <w:marBottom w:val="0"/>
              <w:divBdr>
                <w:top w:val="none" w:sz="0" w:space="0" w:color="auto"/>
                <w:left w:val="none" w:sz="0" w:space="0" w:color="auto"/>
                <w:bottom w:val="none" w:sz="0" w:space="0" w:color="auto"/>
                <w:right w:val="none" w:sz="0" w:space="0" w:color="auto"/>
              </w:divBdr>
            </w:div>
            <w:div w:id="1909725466">
              <w:marLeft w:val="0"/>
              <w:marRight w:val="0"/>
              <w:marTop w:val="0"/>
              <w:marBottom w:val="0"/>
              <w:divBdr>
                <w:top w:val="none" w:sz="0" w:space="0" w:color="auto"/>
                <w:left w:val="none" w:sz="0" w:space="0" w:color="auto"/>
                <w:bottom w:val="none" w:sz="0" w:space="0" w:color="auto"/>
                <w:right w:val="none" w:sz="0" w:space="0" w:color="auto"/>
              </w:divBdr>
            </w:div>
            <w:div w:id="364914302">
              <w:marLeft w:val="0"/>
              <w:marRight w:val="0"/>
              <w:marTop w:val="0"/>
              <w:marBottom w:val="0"/>
              <w:divBdr>
                <w:top w:val="none" w:sz="0" w:space="0" w:color="auto"/>
                <w:left w:val="none" w:sz="0" w:space="0" w:color="auto"/>
                <w:bottom w:val="none" w:sz="0" w:space="0" w:color="auto"/>
                <w:right w:val="none" w:sz="0" w:space="0" w:color="auto"/>
              </w:divBdr>
            </w:div>
            <w:div w:id="1108818803">
              <w:marLeft w:val="0"/>
              <w:marRight w:val="0"/>
              <w:marTop w:val="0"/>
              <w:marBottom w:val="0"/>
              <w:divBdr>
                <w:top w:val="none" w:sz="0" w:space="0" w:color="auto"/>
                <w:left w:val="none" w:sz="0" w:space="0" w:color="auto"/>
                <w:bottom w:val="none" w:sz="0" w:space="0" w:color="auto"/>
                <w:right w:val="none" w:sz="0" w:space="0" w:color="auto"/>
              </w:divBdr>
            </w:div>
            <w:div w:id="1394769659">
              <w:marLeft w:val="0"/>
              <w:marRight w:val="0"/>
              <w:marTop w:val="0"/>
              <w:marBottom w:val="0"/>
              <w:divBdr>
                <w:top w:val="none" w:sz="0" w:space="0" w:color="auto"/>
                <w:left w:val="none" w:sz="0" w:space="0" w:color="auto"/>
                <w:bottom w:val="none" w:sz="0" w:space="0" w:color="auto"/>
                <w:right w:val="none" w:sz="0" w:space="0" w:color="auto"/>
              </w:divBdr>
            </w:div>
            <w:div w:id="438330051">
              <w:marLeft w:val="0"/>
              <w:marRight w:val="0"/>
              <w:marTop w:val="0"/>
              <w:marBottom w:val="0"/>
              <w:divBdr>
                <w:top w:val="none" w:sz="0" w:space="0" w:color="auto"/>
                <w:left w:val="none" w:sz="0" w:space="0" w:color="auto"/>
                <w:bottom w:val="none" w:sz="0" w:space="0" w:color="auto"/>
                <w:right w:val="none" w:sz="0" w:space="0" w:color="auto"/>
              </w:divBdr>
            </w:div>
            <w:div w:id="1716733592">
              <w:marLeft w:val="0"/>
              <w:marRight w:val="0"/>
              <w:marTop w:val="0"/>
              <w:marBottom w:val="0"/>
              <w:divBdr>
                <w:top w:val="none" w:sz="0" w:space="0" w:color="auto"/>
                <w:left w:val="none" w:sz="0" w:space="0" w:color="auto"/>
                <w:bottom w:val="none" w:sz="0" w:space="0" w:color="auto"/>
                <w:right w:val="none" w:sz="0" w:space="0" w:color="auto"/>
              </w:divBdr>
            </w:div>
            <w:div w:id="1474516363">
              <w:marLeft w:val="0"/>
              <w:marRight w:val="0"/>
              <w:marTop w:val="0"/>
              <w:marBottom w:val="0"/>
              <w:divBdr>
                <w:top w:val="none" w:sz="0" w:space="0" w:color="auto"/>
                <w:left w:val="none" w:sz="0" w:space="0" w:color="auto"/>
                <w:bottom w:val="none" w:sz="0" w:space="0" w:color="auto"/>
                <w:right w:val="none" w:sz="0" w:space="0" w:color="auto"/>
              </w:divBdr>
            </w:div>
            <w:div w:id="1242564852">
              <w:marLeft w:val="0"/>
              <w:marRight w:val="0"/>
              <w:marTop w:val="0"/>
              <w:marBottom w:val="0"/>
              <w:divBdr>
                <w:top w:val="none" w:sz="0" w:space="0" w:color="auto"/>
                <w:left w:val="none" w:sz="0" w:space="0" w:color="auto"/>
                <w:bottom w:val="none" w:sz="0" w:space="0" w:color="auto"/>
                <w:right w:val="none" w:sz="0" w:space="0" w:color="auto"/>
              </w:divBdr>
            </w:div>
            <w:div w:id="283002154">
              <w:marLeft w:val="0"/>
              <w:marRight w:val="0"/>
              <w:marTop w:val="0"/>
              <w:marBottom w:val="0"/>
              <w:divBdr>
                <w:top w:val="none" w:sz="0" w:space="0" w:color="auto"/>
                <w:left w:val="none" w:sz="0" w:space="0" w:color="auto"/>
                <w:bottom w:val="none" w:sz="0" w:space="0" w:color="auto"/>
                <w:right w:val="none" w:sz="0" w:space="0" w:color="auto"/>
              </w:divBdr>
            </w:div>
            <w:div w:id="2108889467">
              <w:marLeft w:val="0"/>
              <w:marRight w:val="0"/>
              <w:marTop w:val="0"/>
              <w:marBottom w:val="0"/>
              <w:divBdr>
                <w:top w:val="none" w:sz="0" w:space="0" w:color="auto"/>
                <w:left w:val="none" w:sz="0" w:space="0" w:color="auto"/>
                <w:bottom w:val="none" w:sz="0" w:space="0" w:color="auto"/>
                <w:right w:val="none" w:sz="0" w:space="0" w:color="auto"/>
              </w:divBdr>
            </w:div>
            <w:div w:id="47187796">
              <w:marLeft w:val="0"/>
              <w:marRight w:val="0"/>
              <w:marTop w:val="0"/>
              <w:marBottom w:val="0"/>
              <w:divBdr>
                <w:top w:val="none" w:sz="0" w:space="0" w:color="auto"/>
                <w:left w:val="none" w:sz="0" w:space="0" w:color="auto"/>
                <w:bottom w:val="none" w:sz="0" w:space="0" w:color="auto"/>
                <w:right w:val="none" w:sz="0" w:space="0" w:color="auto"/>
              </w:divBdr>
            </w:div>
            <w:div w:id="839347570">
              <w:marLeft w:val="0"/>
              <w:marRight w:val="0"/>
              <w:marTop w:val="0"/>
              <w:marBottom w:val="0"/>
              <w:divBdr>
                <w:top w:val="none" w:sz="0" w:space="0" w:color="auto"/>
                <w:left w:val="none" w:sz="0" w:space="0" w:color="auto"/>
                <w:bottom w:val="none" w:sz="0" w:space="0" w:color="auto"/>
                <w:right w:val="none" w:sz="0" w:space="0" w:color="auto"/>
              </w:divBdr>
            </w:div>
            <w:div w:id="1190681149">
              <w:marLeft w:val="0"/>
              <w:marRight w:val="0"/>
              <w:marTop w:val="0"/>
              <w:marBottom w:val="0"/>
              <w:divBdr>
                <w:top w:val="none" w:sz="0" w:space="0" w:color="auto"/>
                <w:left w:val="none" w:sz="0" w:space="0" w:color="auto"/>
                <w:bottom w:val="none" w:sz="0" w:space="0" w:color="auto"/>
                <w:right w:val="none" w:sz="0" w:space="0" w:color="auto"/>
              </w:divBdr>
            </w:div>
            <w:div w:id="2110348797">
              <w:marLeft w:val="0"/>
              <w:marRight w:val="0"/>
              <w:marTop w:val="0"/>
              <w:marBottom w:val="0"/>
              <w:divBdr>
                <w:top w:val="none" w:sz="0" w:space="0" w:color="auto"/>
                <w:left w:val="none" w:sz="0" w:space="0" w:color="auto"/>
                <w:bottom w:val="none" w:sz="0" w:space="0" w:color="auto"/>
                <w:right w:val="none" w:sz="0" w:space="0" w:color="auto"/>
              </w:divBdr>
            </w:div>
            <w:div w:id="1216695063">
              <w:marLeft w:val="0"/>
              <w:marRight w:val="0"/>
              <w:marTop w:val="0"/>
              <w:marBottom w:val="0"/>
              <w:divBdr>
                <w:top w:val="none" w:sz="0" w:space="0" w:color="auto"/>
                <w:left w:val="none" w:sz="0" w:space="0" w:color="auto"/>
                <w:bottom w:val="none" w:sz="0" w:space="0" w:color="auto"/>
                <w:right w:val="none" w:sz="0" w:space="0" w:color="auto"/>
              </w:divBdr>
            </w:div>
            <w:div w:id="1453674570">
              <w:marLeft w:val="0"/>
              <w:marRight w:val="0"/>
              <w:marTop w:val="0"/>
              <w:marBottom w:val="0"/>
              <w:divBdr>
                <w:top w:val="none" w:sz="0" w:space="0" w:color="auto"/>
                <w:left w:val="none" w:sz="0" w:space="0" w:color="auto"/>
                <w:bottom w:val="none" w:sz="0" w:space="0" w:color="auto"/>
                <w:right w:val="none" w:sz="0" w:space="0" w:color="auto"/>
              </w:divBdr>
            </w:div>
            <w:div w:id="1280793485">
              <w:marLeft w:val="0"/>
              <w:marRight w:val="0"/>
              <w:marTop w:val="0"/>
              <w:marBottom w:val="0"/>
              <w:divBdr>
                <w:top w:val="none" w:sz="0" w:space="0" w:color="auto"/>
                <w:left w:val="none" w:sz="0" w:space="0" w:color="auto"/>
                <w:bottom w:val="none" w:sz="0" w:space="0" w:color="auto"/>
                <w:right w:val="none" w:sz="0" w:space="0" w:color="auto"/>
              </w:divBdr>
            </w:div>
            <w:div w:id="1488936627">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
            <w:div w:id="1210997279">
              <w:marLeft w:val="0"/>
              <w:marRight w:val="0"/>
              <w:marTop w:val="0"/>
              <w:marBottom w:val="0"/>
              <w:divBdr>
                <w:top w:val="none" w:sz="0" w:space="0" w:color="auto"/>
                <w:left w:val="none" w:sz="0" w:space="0" w:color="auto"/>
                <w:bottom w:val="none" w:sz="0" w:space="0" w:color="auto"/>
                <w:right w:val="none" w:sz="0" w:space="0" w:color="auto"/>
              </w:divBdr>
            </w:div>
            <w:div w:id="1922324233">
              <w:marLeft w:val="0"/>
              <w:marRight w:val="0"/>
              <w:marTop w:val="0"/>
              <w:marBottom w:val="0"/>
              <w:divBdr>
                <w:top w:val="none" w:sz="0" w:space="0" w:color="auto"/>
                <w:left w:val="none" w:sz="0" w:space="0" w:color="auto"/>
                <w:bottom w:val="none" w:sz="0" w:space="0" w:color="auto"/>
                <w:right w:val="none" w:sz="0" w:space="0" w:color="auto"/>
              </w:divBdr>
            </w:div>
            <w:div w:id="653219468">
              <w:marLeft w:val="0"/>
              <w:marRight w:val="0"/>
              <w:marTop w:val="0"/>
              <w:marBottom w:val="0"/>
              <w:divBdr>
                <w:top w:val="none" w:sz="0" w:space="0" w:color="auto"/>
                <w:left w:val="none" w:sz="0" w:space="0" w:color="auto"/>
                <w:bottom w:val="none" w:sz="0" w:space="0" w:color="auto"/>
                <w:right w:val="none" w:sz="0" w:space="0" w:color="auto"/>
              </w:divBdr>
            </w:div>
            <w:div w:id="1524325565">
              <w:marLeft w:val="0"/>
              <w:marRight w:val="0"/>
              <w:marTop w:val="0"/>
              <w:marBottom w:val="0"/>
              <w:divBdr>
                <w:top w:val="none" w:sz="0" w:space="0" w:color="auto"/>
                <w:left w:val="none" w:sz="0" w:space="0" w:color="auto"/>
                <w:bottom w:val="none" w:sz="0" w:space="0" w:color="auto"/>
                <w:right w:val="none" w:sz="0" w:space="0" w:color="auto"/>
              </w:divBdr>
            </w:div>
            <w:div w:id="1664622788">
              <w:marLeft w:val="0"/>
              <w:marRight w:val="0"/>
              <w:marTop w:val="0"/>
              <w:marBottom w:val="0"/>
              <w:divBdr>
                <w:top w:val="none" w:sz="0" w:space="0" w:color="auto"/>
                <w:left w:val="none" w:sz="0" w:space="0" w:color="auto"/>
                <w:bottom w:val="none" w:sz="0" w:space="0" w:color="auto"/>
                <w:right w:val="none" w:sz="0" w:space="0" w:color="auto"/>
              </w:divBdr>
            </w:div>
            <w:div w:id="204879096">
              <w:marLeft w:val="0"/>
              <w:marRight w:val="0"/>
              <w:marTop w:val="0"/>
              <w:marBottom w:val="0"/>
              <w:divBdr>
                <w:top w:val="none" w:sz="0" w:space="0" w:color="auto"/>
                <w:left w:val="none" w:sz="0" w:space="0" w:color="auto"/>
                <w:bottom w:val="none" w:sz="0" w:space="0" w:color="auto"/>
                <w:right w:val="none" w:sz="0" w:space="0" w:color="auto"/>
              </w:divBdr>
            </w:div>
            <w:div w:id="428308185">
              <w:marLeft w:val="0"/>
              <w:marRight w:val="0"/>
              <w:marTop w:val="0"/>
              <w:marBottom w:val="0"/>
              <w:divBdr>
                <w:top w:val="none" w:sz="0" w:space="0" w:color="auto"/>
                <w:left w:val="none" w:sz="0" w:space="0" w:color="auto"/>
                <w:bottom w:val="none" w:sz="0" w:space="0" w:color="auto"/>
                <w:right w:val="none" w:sz="0" w:space="0" w:color="auto"/>
              </w:divBdr>
            </w:div>
            <w:div w:id="37432664">
              <w:marLeft w:val="0"/>
              <w:marRight w:val="0"/>
              <w:marTop w:val="0"/>
              <w:marBottom w:val="0"/>
              <w:divBdr>
                <w:top w:val="none" w:sz="0" w:space="0" w:color="auto"/>
                <w:left w:val="none" w:sz="0" w:space="0" w:color="auto"/>
                <w:bottom w:val="none" w:sz="0" w:space="0" w:color="auto"/>
                <w:right w:val="none" w:sz="0" w:space="0" w:color="auto"/>
              </w:divBdr>
            </w:div>
            <w:div w:id="470252053">
              <w:marLeft w:val="0"/>
              <w:marRight w:val="0"/>
              <w:marTop w:val="0"/>
              <w:marBottom w:val="0"/>
              <w:divBdr>
                <w:top w:val="none" w:sz="0" w:space="0" w:color="auto"/>
                <w:left w:val="none" w:sz="0" w:space="0" w:color="auto"/>
                <w:bottom w:val="none" w:sz="0" w:space="0" w:color="auto"/>
                <w:right w:val="none" w:sz="0" w:space="0" w:color="auto"/>
              </w:divBdr>
            </w:div>
            <w:div w:id="784739488">
              <w:marLeft w:val="0"/>
              <w:marRight w:val="0"/>
              <w:marTop w:val="0"/>
              <w:marBottom w:val="0"/>
              <w:divBdr>
                <w:top w:val="none" w:sz="0" w:space="0" w:color="auto"/>
                <w:left w:val="none" w:sz="0" w:space="0" w:color="auto"/>
                <w:bottom w:val="none" w:sz="0" w:space="0" w:color="auto"/>
                <w:right w:val="none" w:sz="0" w:space="0" w:color="auto"/>
              </w:divBdr>
            </w:div>
            <w:div w:id="2024551191">
              <w:marLeft w:val="0"/>
              <w:marRight w:val="0"/>
              <w:marTop w:val="0"/>
              <w:marBottom w:val="0"/>
              <w:divBdr>
                <w:top w:val="none" w:sz="0" w:space="0" w:color="auto"/>
                <w:left w:val="none" w:sz="0" w:space="0" w:color="auto"/>
                <w:bottom w:val="none" w:sz="0" w:space="0" w:color="auto"/>
                <w:right w:val="none" w:sz="0" w:space="0" w:color="auto"/>
              </w:divBdr>
            </w:div>
            <w:div w:id="63794242">
              <w:marLeft w:val="0"/>
              <w:marRight w:val="0"/>
              <w:marTop w:val="0"/>
              <w:marBottom w:val="0"/>
              <w:divBdr>
                <w:top w:val="none" w:sz="0" w:space="0" w:color="auto"/>
                <w:left w:val="none" w:sz="0" w:space="0" w:color="auto"/>
                <w:bottom w:val="none" w:sz="0" w:space="0" w:color="auto"/>
                <w:right w:val="none" w:sz="0" w:space="0" w:color="auto"/>
              </w:divBdr>
            </w:div>
            <w:div w:id="1467048741">
              <w:marLeft w:val="0"/>
              <w:marRight w:val="0"/>
              <w:marTop w:val="0"/>
              <w:marBottom w:val="0"/>
              <w:divBdr>
                <w:top w:val="none" w:sz="0" w:space="0" w:color="auto"/>
                <w:left w:val="none" w:sz="0" w:space="0" w:color="auto"/>
                <w:bottom w:val="none" w:sz="0" w:space="0" w:color="auto"/>
                <w:right w:val="none" w:sz="0" w:space="0" w:color="auto"/>
              </w:divBdr>
            </w:div>
            <w:div w:id="933587697">
              <w:marLeft w:val="0"/>
              <w:marRight w:val="0"/>
              <w:marTop w:val="0"/>
              <w:marBottom w:val="0"/>
              <w:divBdr>
                <w:top w:val="none" w:sz="0" w:space="0" w:color="auto"/>
                <w:left w:val="none" w:sz="0" w:space="0" w:color="auto"/>
                <w:bottom w:val="none" w:sz="0" w:space="0" w:color="auto"/>
                <w:right w:val="none" w:sz="0" w:space="0" w:color="auto"/>
              </w:divBdr>
            </w:div>
            <w:div w:id="1457286097">
              <w:marLeft w:val="0"/>
              <w:marRight w:val="0"/>
              <w:marTop w:val="0"/>
              <w:marBottom w:val="0"/>
              <w:divBdr>
                <w:top w:val="none" w:sz="0" w:space="0" w:color="auto"/>
                <w:left w:val="none" w:sz="0" w:space="0" w:color="auto"/>
                <w:bottom w:val="none" w:sz="0" w:space="0" w:color="auto"/>
                <w:right w:val="none" w:sz="0" w:space="0" w:color="auto"/>
              </w:divBdr>
            </w:div>
            <w:div w:id="1390878765">
              <w:marLeft w:val="0"/>
              <w:marRight w:val="0"/>
              <w:marTop w:val="0"/>
              <w:marBottom w:val="0"/>
              <w:divBdr>
                <w:top w:val="none" w:sz="0" w:space="0" w:color="auto"/>
                <w:left w:val="none" w:sz="0" w:space="0" w:color="auto"/>
                <w:bottom w:val="none" w:sz="0" w:space="0" w:color="auto"/>
                <w:right w:val="none" w:sz="0" w:space="0" w:color="auto"/>
              </w:divBdr>
            </w:div>
            <w:div w:id="40256051">
              <w:marLeft w:val="0"/>
              <w:marRight w:val="0"/>
              <w:marTop w:val="0"/>
              <w:marBottom w:val="0"/>
              <w:divBdr>
                <w:top w:val="none" w:sz="0" w:space="0" w:color="auto"/>
                <w:left w:val="none" w:sz="0" w:space="0" w:color="auto"/>
                <w:bottom w:val="none" w:sz="0" w:space="0" w:color="auto"/>
                <w:right w:val="none" w:sz="0" w:space="0" w:color="auto"/>
              </w:divBdr>
            </w:div>
            <w:div w:id="914977485">
              <w:marLeft w:val="0"/>
              <w:marRight w:val="0"/>
              <w:marTop w:val="0"/>
              <w:marBottom w:val="0"/>
              <w:divBdr>
                <w:top w:val="none" w:sz="0" w:space="0" w:color="auto"/>
                <w:left w:val="none" w:sz="0" w:space="0" w:color="auto"/>
                <w:bottom w:val="none" w:sz="0" w:space="0" w:color="auto"/>
                <w:right w:val="none" w:sz="0" w:space="0" w:color="auto"/>
              </w:divBdr>
            </w:div>
            <w:div w:id="1276327240">
              <w:marLeft w:val="0"/>
              <w:marRight w:val="0"/>
              <w:marTop w:val="0"/>
              <w:marBottom w:val="0"/>
              <w:divBdr>
                <w:top w:val="none" w:sz="0" w:space="0" w:color="auto"/>
                <w:left w:val="none" w:sz="0" w:space="0" w:color="auto"/>
                <w:bottom w:val="none" w:sz="0" w:space="0" w:color="auto"/>
                <w:right w:val="none" w:sz="0" w:space="0" w:color="auto"/>
              </w:divBdr>
            </w:div>
            <w:div w:id="545221087">
              <w:marLeft w:val="0"/>
              <w:marRight w:val="0"/>
              <w:marTop w:val="0"/>
              <w:marBottom w:val="0"/>
              <w:divBdr>
                <w:top w:val="none" w:sz="0" w:space="0" w:color="auto"/>
                <w:left w:val="none" w:sz="0" w:space="0" w:color="auto"/>
                <w:bottom w:val="none" w:sz="0" w:space="0" w:color="auto"/>
                <w:right w:val="none" w:sz="0" w:space="0" w:color="auto"/>
              </w:divBdr>
            </w:div>
            <w:div w:id="1142389049">
              <w:marLeft w:val="0"/>
              <w:marRight w:val="0"/>
              <w:marTop w:val="0"/>
              <w:marBottom w:val="0"/>
              <w:divBdr>
                <w:top w:val="none" w:sz="0" w:space="0" w:color="auto"/>
                <w:left w:val="none" w:sz="0" w:space="0" w:color="auto"/>
                <w:bottom w:val="none" w:sz="0" w:space="0" w:color="auto"/>
                <w:right w:val="none" w:sz="0" w:space="0" w:color="auto"/>
              </w:divBdr>
            </w:div>
            <w:div w:id="947391624">
              <w:marLeft w:val="0"/>
              <w:marRight w:val="0"/>
              <w:marTop w:val="0"/>
              <w:marBottom w:val="0"/>
              <w:divBdr>
                <w:top w:val="none" w:sz="0" w:space="0" w:color="auto"/>
                <w:left w:val="none" w:sz="0" w:space="0" w:color="auto"/>
                <w:bottom w:val="none" w:sz="0" w:space="0" w:color="auto"/>
                <w:right w:val="none" w:sz="0" w:space="0" w:color="auto"/>
              </w:divBdr>
            </w:div>
            <w:div w:id="983898960">
              <w:marLeft w:val="0"/>
              <w:marRight w:val="0"/>
              <w:marTop w:val="0"/>
              <w:marBottom w:val="0"/>
              <w:divBdr>
                <w:top w:val="none" w:sz="0" w:space="0" w:color="auto"/>
                <w:left w:val="none" w:sz="0" w:space="0" w:color="auto"/>
                <w:bottom w:val="none" w:sz="0" w:space="0" w:color="auto"/>
                <w:right w:val="none" w:sz="0" w:space="0" w:color="auto"/>
              </w:divBdr>
            </w:div>
            <w:div w:id="1524125525">
              <w:marLeft w:val="0"/>
              <w:marRight w:val="0"/>
              <w:marTop w:val="0"/>
              <w:marBottom w:val="0"/>
              <w:divBdr>
                <w:top w:val="none" w:sz="0" w:space="0" w:color="auto"/>
                <w:left w:val="none" w:sz="0" w:space="0" w:color="auto"/>
                <w:bottom w:val="none" w:sz="0" w:space="0" w:color="auto"/>
                <w:right w:val="none" w:sz="0" w:space="0" w:color="auto"/>
              </w:divBdr>
            </w:div>
            <w:div w:id="8263179">
              <w:marLeft w:val="0"/>
              <w:marRight w:val="0"/>
              <w:marTop w:val="0"/>
              <w:marBottom w:val="0"/>
              <w:divBdr>
                <w:top w:val="none" w:sz="0" w:space="0" w:color="auto"/>
                <w:left w:val="none" w:sz="0" w:space="0" w:color="auto"/>
                <w:bottom w:val="none" w:sz="0" w:space="0" w:color="auto"/>
                <w:right w:val="none" w:sz="0" w:space="0" w:color="auto"/>
              </w:divBdr>
            </w:div>
            <w:div w:id="712000271">
              <w:marLeft w:val="0"/>
              <w:marRight w:val="0"/>
              <w:marTop w:val="0"/>
              <w:marBottom w:val="0"/>
              <w:divBdr>
                <w:top w:val="none" w:sz="0" w:space="0" w:color="auto"/>
                <w:left w:val="none" w:sz="0" w:space="0" w:color="auto"/>
                <w:bottom w:val="none" w:sz="0" w:space="0" w:color="auto"/>
                <w:right w:val="none" w:sz="0" w:space="0" w:color="auto"/>
              </w:divBdr>
            </w:div>
            <w:div w:id="550532158">
              <w:marLeft w:val="0"/>
              <w:marRight w:val="0"/>
              <w:marTop w:val="0"/>
              <w:marBottom w:val="0"/>
              <w:divBdr>
                <w:top w:val="none" w:sz="0" w:space="0" w:color="auto"/>
                <w:left w:val="none" w:sz="0" w:space="0" w:color="auto"/>
                <w:bottom w:val="none" w:sz="0" w:space="0" w:color="auto"/>
                <w:right w:val="none" w:sz="0" w:space="0" w:color="auto"/>
              </w:divBdr>
            </w:div>
            <w:div w:id="250087558">
              <w:marLeft w:val="0"/>
              <w:marRight w:val="0"/>
              <w:marTop w:val="0"/>
              <w:marBottom w:val="0"/>
              <w:divBdr>
                <w:top w:val="none" w:sz="0" w:space="0" w:color="auto"/>
                <w:left w:val="none" w:sz="0" w:space="0" w:color="auto"/>
                <w:bottom w:val="none" w:sz="0" w:space="0" w:color="auto"/>
                <w:right w:val="none" w:sz="0" w:space="0" w:color="auto"/>
              </w:divBdr>
            </w:div>
            <w:div w:id="408501589">
              <w:marLeft w:val="0"/>
              <w:marRight w:val="0"/>
              <w:marTop w:val="0"/>
              <w:marBottom w:val="0"/>
              <w:divBdr>
                <w:top w:val="none" w:sz="0" w:space="0" w:color="auto"/>
                <w:left w:val="none" w:sz="0" w:space="0" w:color="auto"/>
                <w:bottom w:val="none" w:sz="0" w:space="0" w:color="auto"/>
                <w:right w:val="none" w:sz="0" w:space="0" w:color="auto"/>
              </w:divBdr>
            </w:div>
            <w:div w:id="262078531">
              <w:marLeft w:val="0"/>
              <w:marRight w:val="0"/>
              <w:marTop w:val="0"/>
              <w:marBottom w:val="0"/>
              <w:divBdr>
                <w:top w:val="none" w:sz="0" w:space="0" w:color="auto"/>
                <w:left w:val="none" w:sz="0" w:space="0" w:color="auto"/>
                <w:bottom w:val="none" w:sz="0" w:space="0" w:color="auto"/>
                <w:right w:val="none" w:sz="0" w:space="0" w:color="auto"/>
              </w:divBdr>
            </w:div>
            <w:div w:id="562643571">
              <w:marLeft w:val="0"/>
              <w:marRight w:val="0"/>
              <w:marTop w:val="0"/>
              <w:marBottom w:val="0"/>
              <w:divBdr>
                <w:top w:val="none" w:sz="0" w:space="0" w:color="auto"/>
                <w:left w:val="none" w:sz="0" w:space="0" w:color="auto"/>
                <w:bottom w:val="none" w:sz="0" w:space="0" w:color="auto"/>
                <w:right w:val="none" w:sz="0" w:space="0" w:color="auto"/>
              </w:divBdr>
            </w:div>
            <w:div w:id="1669626816">
              <w:marLeft w:val="0"/>
              <w:marRight w:val="0"/>
              <w:marTop w:val="0"/>
              <w:marBottom w:val="0"/>
              <w:divBdr>
                <w:top w:val="none" w:sz="0" w:space="0" w:color="auto"/>
                <w:left w:val="none" w:sz="0" w:space="0" w:color="auto"/>
                <w:bottom w:val="none" w:sz="0" w:space="0" w:color="auto"/>
                <w:right w:val="none" w:sz="0" w:space="0" w:color="auto"/>
              </w:divBdr>
            </w:div>
            <w:div w:id="624192290">
              <w:marLeft w:val="0"/>
              <w:marRight w:val="0"/>
              <w:marTop w:val="0"/>
              <w:marBottom w:val="0"/>
              <w:divBdr>
                <w:top w:val="none" w:sz="0" w:space="0" w:color="auto"/>
                <w:left w:val="none" w:sz="0" w:space="0" w:color="auto"/>
                <w:bottom w:val="none" w:sz="0" w:space="0" w:color="auto"/>
                <w:right w:val="none" w:sz="0" w:space="0" w:color="auto"/>
              </w:divBdr>
            </w:div>
            <w:div w:id="534659793">
              <w:marLeft w:val="0"/>
              <w:marRight w:val="0"/>
              <w:marTop w:val="0"/>
              <w:marBottom w:val="0"/>
              <w:divBdr>
                <w:top w:val="none" w:sz="0" w:space="0" w:color="auto"/>
                <w:left w:val="none" w:sz="0" w:space="0" w:color="auto"/>
                <w:bottom w:val="none" w:sz="0" w:space="0" w:color="auto"/>
                <w:right w:val="none" w:sz="0" w:space="0" w:color="auto"/>
              </w:divBdr>
            </w:div>
            <w:div w:id="1590961796">
              <w:marLeft w:val="0"/>
              <w:marRight w:val="0"/>
              <w:marTop w:val="0"/>
              <w:marBottom w:val="0"/>
              <w:divBdr>
                <w:top w:val="none" w:sz="0" w:space="0" w:color="auto"/>
                <w:left w:val="none" w:sz="0" w:space="0" w:color="auto"/>
                <w:bottom w:val="none" w:sz="0" w:space="0" w:color="auto"/>
                <w:right w:val="none" w:sz="0" w:space="0" w:color="auto"/>
              </w:divBdr>
            </w:div>
            <w:div w:id="953486135">
              <w:marLeft w:val="0"/>
              <w:marRight w:val="0"/>
              <w:marTop w:val="0"/>
              <w:marBottom w:val="0"/>
              <w:divBdr>
                <w:top w:val="none" w:sz="0" w:space="0" w:color="auto"/>
                <w:left w:val="none" w:sz="0" w:space="0" w:color="auto"/>
                <w:bottom w:val="none" w:sz="0" w:space="0" w:color="auto"/>
                <w:right w:val="none" w:sz="0" w:space="0" w:color="auto"/>
              </w:divBdr>
            </w:div>
            <w:div w:id="1527256129">
              <w:marLeft w:val="0"/>
              <w:marRight w:val="0"/>
              <w:marTop w:val="0"/>
              <w:marBottom w:val="0"/>
              <w:divBdr>
                <w:top w:val="none" w:sz="0" w:space="0" w:color="auto"/>
                <w:left w:val="none" w:sz="0" w:space="0" w:color="auto"/>
                <w:bottom w:val="none" w:sz="0" w:space="0" w:color="auto"/>
                <w:right w:val="none" w:sz="0" w:space="0" w:color="auto"/>
              </w:divBdr>
            </w:div>
            <w:div w:id="278605218">
              <w:marLeft w:val="0"/>
              <w:marRight w:val="0"/>
              <w:marTop w:val="0"/>
              <w:marBottom w:val="0"/>
              <w:divBdr>
                <w:top w:val="none" w:sz="0" w:space="0" w:color="auto"/>
                <w:left w:val="none" w:sz="0" w:space="0" w:color="auto"/>
                <w:bottom w:val="none" w:sz="0" w:space="0" w:color="auto"/>
                <w:right w:val="none" w:sz="0" w:space="0" w:color="auto"/>
              </w:divBdr>
            </w:div>
            <w:div w:id="1157503205">
              <w:marLeft w:val="0"/>
              <w:marRight w:val="0"/>
              <w:marTop w:val="0"/>
              <w:marBottom w:val="0"/>
              <w:divBdr>
                <w:top w:val="none" w:sz="0" w:space="0" w:color="auto"/>
                <w:left w:val="none" w:sz="0" w:space="0" w:color="auto"/>
                <w:bottom w:val="none" w:sz="0" w:space="0" w:color="auto"/>
                <w:right w:val="none" w:sz="0" w:space="0" w:color="auto"/>
              </w:divBdr>
            </w:div>
            <w:div w:id="223105433">
              <w:marLeft w:val="0"/>
              <w:marRight w:val="0"/>
              <w:marTop w:val="0"/>
              <w:marBottom w:val="0"/>
              <w:divBdr>
                <w:top w:val="none" w:sz="0" w:space="0" w:color="auto"/>
                <w:left w:val="none" w:sz="0" w:space="0" w:color="auto"/>
                <w:bottom w:val="none" w:sz="0" w:space="0" w:color="auto"/>
                <w:right w:val="none" w:sz="0" w:space="0" w:color="auto"/>
              </w:divBdr>
            </w:div>
            <w:div w:id="30309265">
              <w:marLeft w:val="0"/>
              <w:marRight w:val="0"/>
              <w:marTop w:val="0"/>
              <w:marBottom w:val="0"/>
              <w:divBdr>
                <w:top w:val="none" w:sz="0" w:space="0" w:color="auto"/>
                <w:left w:val="none" w:sz="0" w:space="0" w:color="auto"/>
                <w:bottom w:val="none" w:sz="0" w:space="0" w:color="auto"/>
                <w:right w:val="none" w:sz="0" w:space="0" w:color="auto"/>
              </w:divBdr>
            </w:div>
            <w:div w:id="649528578">
              <w:marLeft w:val="0"/>
              <w:marRight w:val="0"/>
              <w:marTop w:val="0"/>
              <w:marBottom w:val="0"/>
              <w:divBdr>
                <w:top w:val="none" w:sz="0" w:space="0" w:color="auto"/>
                <w:left w:val="none" w:sz="0" w:space="0" w:color="auto"/>
                <w:bottom w:val="none" w:sz="0" w:space="0" w:color="auto"/>
                <w:right w:val="none" w:sz="0" w:space="0" w:color="auto"/>
              </w:divBdr>
            </w:div>
            <w:div w:id="667295067">
              <w:marLeft w:val="0"/>
              <w:marRight w:val="0"/>
              <w:marTop w:val="0"/>
              <w:marBottom w:val="0"/>
              <w:divBdr>
                <w:top w:val="none" w:sz="0" w:space="0" w:color="auto"/>
                <w:left w:val="none" w:sz="0" w:space="0" w:color="auto"/>
                <w:bottom w:val="none" w:sz="0" w:space="0" w:color="auto"/>
                <w:right w:val="none" w:sz="0" w:space="0" w:color="auto"/>
              </w:divBdr>
            </w:div>
            <w:div w:id="1221288450">
              <w:marLeft w:val="0"/>
              <w:marRight w:val="0"/>
              <w:marTop w:val="0"/>
              <w:marBottom w:val="0"/>
              <w:divBdr>
                <w:top w:val="none" w:sz="0" w:space="0" w:color="auto"/>
                <w:left w:val="none" w:sz="0" w:space="0" w:color="auto"/>
                <w:bottom w:val="none" w:sz="0" w:space="0" w:color="auto"/>
                <w:right w:val="none" w:sz="0" w:space="0" w:color="auto"/>
              </w:divBdr>
            </w:div>
            <w:div w:id="209921370">
              <w:marLeft w:val="0"/>
              <w:marRight w:val="0"/>
              <w:marTop w:val="0"/>
              <w:marBottom w:val="0"/>
              <w:divBdr>
                <w:top w:val="none" w:sz="0" w:space="0" w:color="auto"/>
                <w:left w:val="none" w:sz="0" w:space="0" w:color="auto"/>
                <w:bottom w:val="none" w:sz="0" w:space="0" w:color="auto"/>
                <w:right w:val="none" w:sz="0" w:space="0" w:color="auto"/>
              </w:divBdr>
            </w:div>
            <w:div w:id="2056617724">
              <w:marLeft w:val="0"/>
              <w:marRight w:val="0"/>
              <w:marTop w:val="0"/>
              <w:marBottom w:val="0"/>
              <w:divBdr>
                <w:top w:val="none" w:sz="0" w:space="0" w:color="auto"/>
                <w:left w:val="none" w:sz="0" w:space="0" w:color="auto"/>
                <w:bottom w:val="none" w:sz="0" w:space="0" w:color="auto"/>
                <w:right w:val="none" w:sz="0" w:space="0" w:color="auto"/>
              </w:divBdr>
            </w:div>
            <w:div w:id="1042678632">
              <w:marLeft w:val="0"/>
              <w:marRight w:val="0"/>
              <w:marTop w:val="0"/>
              <w:marBottom w:val="0"/>
              <w:divBdr>
                <w:top w:val="none" w:sz="0" w:space="0" w:color="auto"/>
                <w:left w:val="none" w:sz="0" w:space="0" w:color="auto"/>
                <w:bottom w:val="none" w:sz="0" w:space="0" w:color="auto"/>
                <w:right w:val="none" w:sz="0" w:space="0" w:color="auto"/>
              </w:divBdr>
            </w:div>
            <w:div w:id="1007831396">
              <w:marLeft w:val="0"/>
              <w:marRight w:val="0"/>
              <w:marTop w:val="0"/>
              <w:marBottom w:val="0"/>
              <w:divBdr>
                <w:top w:val="none" w:sz="0" w:space="0" w:color="auto"/>
                <w:left w:val="none" w:sz="0" w:space="0" w:color="auto"/>
                <w:bottom w:val="none" w:sz="0" w:space="0" w:color="auto"/>
                <w:right w:val="none" w:sz="0" w:space="0" w:color="auto"/>
              </w:divBdr>
            </w:div>
            <w:div w:id="835922168">
              <w:marLeft w:val="0"/>
              <w:marRight w:val="0"/>
              <w:marTop w:val="0"/>
              <w:marBottom w:val="0"/>
              <w:divBdr>
                <w:top w:val="none" w:sz="0" w:space="0" w:color="auto"/>
                <w:left w:val="none" w:sz="0" w:space="0" w:color="auto"/>
                <w:bottom w:val="none" w:sz="0" w:space="0" w:color="auto"/>
                <w:right w:val="none" w:sz="0" w:space="0" w:color="auto"/>
              </w:divBdr>
            </w:div>
            <w:div w:id="1443526315">
              <w:marLeft w:val="0"/>
              <w:marRight w:val="0"/>
              <w:marTop w:val="0"/>
              <w:marBottom w:val="0"/>
              <w:divBdr>
                <w:top w:val="none" w:sz="0" w:space="0" w:color="auto"/>
                <w:left w:val="none" w:sz="0" w:space="0" w:color="auto"/>
                <w:bottom w:val="none" w:sz="0" w:space="0" w:color="auto"/>
                <w:right w:val="none" w:sz="0" w:space="0" w:color="auto"/>
              </w:divBdr>
            </w:div>
            <w:div w:id="935483481">
              <w:marLeft w:val="0"/>
              <w:marRight w:val="0"/>
              <w:marTop w:val="0"/>
              <w:marBottom w:val="0"/>
              <w:divBdr>
                <w:top w:val="none" w:sz="0" w:space="0" w:color="auto"/>
                <w:left w:val="none" w:sz="0" w:space="0" w:color="auto"/>
                <w:bottom w:val="none" w:sz="0" w:space="0" w:color="auto"/>
                <w:right w:val="none" w:sz="0" w:space="0" w:color="auto"/>
              </w:divBdr>
            </w:div>
            <w:div w:id="1956591646">
              <w:marLeft w:val="0"/>
              <w:marRight w:val="0"/>
              <w:marTop w:val="0"/>
              <w:marBottom w:val="0"/>
              <w:divBdr>
                <w:top w:val="none" w:sz="0" w:space="0" w:color="auto"/>
                <w:left w:val="none" w:sz="0" w:space="0" w:color="auto"/>
                <w:bottom w:val="none" w:sz="0" w:space="0" w:color="auto"/>
                <w:right w:val="none" w:sz="0" w:space="0" w:color="auto"/>
              </w:divBdr>
            </w:div>
            <w:div w:id="2981509">
              <w:marLeft w:val="0"/>
              <w:marRight w:val="0"/>
              <w:marTop w:val="0"/>
              <w:marBottom w:val="0"/>
              <w:divBdr>
                <w:top w:val="none" w:sz="0" w:space="0" w:color="auto"/>
                <w:left w:val="none" w:sz="0" w:space="0" w:color="auto"/>
                <w:bottom w:val="none" w:sz="0" w:space="0" w:color="auto"/>
                <w:right w:val="none" w:sz="0" w:space="0" w:color="auto"/>
              </w:divBdr>
            </w:div>
            <w:div w:id="1729038874">
              <w:marLeft w:val="0"/>
              <w:marRight w:val="0"/>
              <w:marTop w:val="0"/>
              <w:marBottom w:val="0"/>
              <w:divBdr>
                <w:top w:val="none" w:sz="0" w:space="0" w:color="auto"/>
                <w:left w:val="none" w:sz="0" w:space="0" w:color="auto"/>
                <w:bottom w:val="none" w:sz="0" w:space="0" w:color="auto"/>
                <w:right w:val="none" w:sz="0" w:space="0" w:color="auto"/>
              </w:divBdr>
            </w:div>
            <w:div w:id="528106953">
              <w:marLeft w:val="0"/>
              <w:marRight w:val="0"/>
              <w:marTop w:val="0"/>
              <w:marBottom w:val="0"/>
              <w:divBdr>
                <w:top w:val="none" w:sz="0" w:space="0" w:color="auto"/>
                <w:left w:val="none" w:sz="0" w:space="0" w:color="auto"/>
                <w:bottom w:val="none" w:sz="0" w:space="0" w:color="auto"/>
                <w:right w:val="none" w:sz="0" w:space="0" w:color="auto"/>
              </w:divBdr>
            </w:div>
            <w:div w:id="1271621478">
              <w:marLeft w:val="0"/>
              <w:marRight w:val="0"/>
              <w:marTop w:val="0"/>
              <w:marBottom w:val="0"/>
              <w:divBdr>
                <w:top w:val="none" w:sz="0" w:space="0" w:color="auto"/>
                <w:left w:val="none" w:sz="0" w:space="0" w:color="auto"/>
                <w:bottom w:val="none" w:sz="0" w:space="0" w:color="auto"/>
                <w:right w:val="none" w:sz="0" w:space="0" w:color="auto"/>
              </w:divBdr>
            </w:div>
            <w:div w:id="1434588792">
              <w:marLeft w:val="0"/>
              <w:marRight w:val="0"/>
              <w:marTop w:val="0"/>
              <w:marBottom w:val="0"/>
              <w:divBdr>
                <w:top w:val="none" w:sz="0" w:space="0" w:color="auto"/>
                <w:left w:val="none" w:sz="0" w:space="0" w:color="auto"/>
                <w:bottom w:val="none" w:sz="0" w:space="0" w:color="auto"/>
                <w:right w:val="none" w:sz="0" w:space="0" w:color="auto"/>
              </w:divBdr>
            </w:div>
            <w:div w:id="2125808890">
              <w:marLeft w:val="0"/>
              <w:marRight w:val="0"/>
              <w:marTop w:val="0"/>
              <w:marBottom w:val="0"/>
              <w:divBdr>
                <w:top w:val="none" w:sz="0" w:space="0" w:color="auto"/>
                <w:left w:val="none" w:sz="0" w:space="0" w:color="auto"/>
                <w:bottom w:val="none" w:sz="0" w:space="0" w:color="auto"/>
                <w:right w:val="none" w:sz="0" w:space="0" w:color="auto"/>
              </w:divBdr>
            </w:div>
            <w:div w:id="921529283">
              <w:marLeft w:val="0"/>
              <w:marRight w:val="0"/>
              <w:marTop w:val="0"/>
              <w:marBottom w:val="0"/>
              <w:divBdr>
                <w:top w:val="none" w:sz="0" w:space="0" w:color="auto"/>
                <w:left w:val="none" w:sz="0" w:space="0" w:color="auto"/>
                <w:bottom w:val="none" w:sz="0" w:space="0" w:color="auto"/>
                <w:right w:val="none" w:sz="0" w:space="0" w:color="auto"/>
              </w:divBdr>
            </w:div>
            <w:div w:id="1287351762">
              <w:marLeft w:val="0"/>
              <w:marRight w:val="0"/>
              <w:marTop w:val="0"/>
              <w:marBottom w:val="0"/>
              <w:divBdr>
                <w:top w:val="none" w:sz="0" w:space="0" w:color="auto"/>
                <w:left w:val="none" w:sz="0" w:space="0" w:color="auto"/>
                <w:bottom w:val="none" w:sz="0" w:space="0" w:color="auto"/>
                <w:right w:val="none" w:sz="0" w:space="0" w:color="auto"/>
              </w:divBdr>
            </w:div>
            <w:div w:id="877083221">
              <w:marLeft w:val="0"/>
              <w:marRight w:val="0"/>
              <w:marTop w:val="0"/>
              <w:marBottom w:val="0"/>
              <w:divBdr>
                <w:top w:val="none" w:sz="0" w:space="0" w:color="auto"/>
                <w:left w:val="none" w:sz="0" w:space="0" w:color="auto"/>
                <w:bottom w:val="none" w:sz="0" w:space="0" w:color="auto"/>
                <w:right w:val="none" w:sz="0" w:space="0" w:color="auto"/>
              </w:divBdr>
            </w:div>
            <w:div w:id="1589654800">
              <w:marLeft w:val="0"/>
              <w:marRight w:val="0"/>
              <w:marTop w:val="0"/>
              <w:marBottom w:val="0"/>
              <w:divBdr>
                <w:top w:val="none" w:sz="0" w:space="0" w:color="auto"/>
                <w:left w:val="none" w:sz="0" w:space="0" w:color="auto"/>
                <w:bottom w:val="none" w:sz="0" w:space="0" w:color="auto"/>
                <w:right w:val="none" w:sz="0" w:space="0" w:color="auto"/>
              </w:divBdr>
            </w:div>
            <w:div w:id="754324651">
              <w:marLeft w:val="0"/>
              <w:marRight w:val="0"/>
              <w:marTop w:val="0"/>
              <w:marBottom w:val="0"/>
              <w:divBdr>
                <w:top w:val="none" w:sz="0" w:space="0" w:color="auto"/>
                <w:left w:val="none" w:sz="0" w:space="0" w:color="auto"/>
                <w:bottom w:val="none" w:sz="0" w:space="0" w:color="auto"/>
                <w:right w:val="none" w:sz="0" w:space="0" w:color="auto"/>
              </w:divBdr>
            </w:div>
            <w:div w:id="2029209237">
              <w:marLeft w:val="0"/>
              <w:marRight w:val="0"/>
              <w:marTop w:val="0"/>
              <w:marBottom w:val="0"/>
              <w:divBdr>
                <w:top w:val="none" w:sz="0" w:space="0" w:color="auto"/>
                <w:left w:val="none" w:sz="0" w:space="0" w:color="auto"/>
                <w:bottom w:val="none" w:sz="0" w:space="0" w:color="auto"/>
                <w:right w:val="none" w:sz="0" w:space="0" w:color="auto"/>
              </w:divBdr>
            </w:div>
            <w:div w:id="1493987009">
              <w:marLeft w:val="0"/>
              <w:marRight w:val="0"/>
              <w:marTop w:val="0"/>
              <w:marBottom w:val="0"/>
              <w:divBdr>
                <w:top w:val="none" w:sz="0" w:space="0" w:color="auto"/>
                <w:left w:val="none" w:sz="0" w:space="0" w:color="auto"/>
                <w:bottom w:val="none" w:sz="0" w:space="0" w:color="auto"/>
                <w:right w:val="none" w:sz="0" w:space="0" w:color="auto"/>
              </w:divBdr>
            </w:div>
            <w:div w:id="403454047">
              <w:marLeft w:val="0"/>
              <w:marRight w:val="0"/>
              <w:marTop w:val="0"/>
              <w:marBottom w:val="0"/>
              <w:divBdr>
                <w:top w:val="none" w:sz="0" w:space="0" w:color="auto"/>
                <w:left w:val="none" w:sz="0" w:space="0" w:color="auto"/>
                <w:bottom w:val="none" w:sz="0" w:space="0" w:color="auto"/>
                <w:right w:val="none" w:sz="0" w:space="0" w:color="auto"/>
              </w:divBdr>
            </w:div>
            <w:div w:id="920482099">
              <w:marLeft w:val="0"/>
              <w:marRight w:val="0"/>
              <w:marTop w:val="0"/>
              <w:marBottom w:val="0"/>
              <w:divBdr>
                <w:top w:val="none" w:sz="0" w:space="0" w:color="auto"/>
                <w:left w:val="none" w:sz="0" w:space="0" w:color="auto"/>
                <w:bottom w:val="none" w:sz="0" w:space="0" w:color="auto"/>
                <w:right w:val="none" w:sz="0" w:space="0" w:color="auto"/>
              </w:divBdr>
            </w:div>
            <w:div w:id="1728138589">
              <w:marLeft w:val="0"/>
              <w:marRight w:val="0"/>
              <w:marTop w:val="0"/>
              <w:marBottom w:val="0"/>
              <w:divBdr>
                <w:top w:val="none" w:sz="0" w:space="0" w:color="auto"/>
                <w:left w:val="none" w:sz="0" w:space="0" w:color="auto"/>
                <w:bottom w:val="none" w:sz="0" w:space="0" w:color="auto"/>
                <w:right w:val="none" w:sz="0" w:space="0" w:color="auto"/>
              </w:divBdr>
            </w:div>
            <w:div w:id="1984697430">
              <w:marLeft w:val="0"/>
              <w:marRight w:val="0"/>
              <w:marTop w:val="0"/>
              <w:marBottom w:val="0"/>
              <w:divBdr>
                <w:top w:val="none" w:sz="0" w:space="0" w:color="auto"/>
                <w:left w:val="none" w:sz="0" w:space="0" w:color="auto"/>
                <w:bottom w:val="none" w:sz="0" w:space="0" w:color="auto"/>
                <w:right w:val="none" w:sz="0" w:space="0" w:color="auto"/>
              </w:divBdr>
            </w:div>
            <w:div w:id="1133250455">
              <w:marLeft w:val="0"/>
              <w:marRight w:val="0"/>
              <w:marTop w:val="0"/>
              <w:marBottom w:val="0"/>
              <w:divBdr>
                <w:top w:val="none" w:sz="0" w:space="0" w:color="auto"/>
                <w:left w:val="none" w:sz="0" w:space="0" w:color="auto"/>
                <w:bottom w:val="none" w:sz="0" w:space="0" w:color="auto"/>
                <w:right w:val="none" w:sz="0" w:space="0" w:color="auto"/>
              </w:divBdr>
            </w:div>
            <w:div w:id="943802277">
              <w:marLeft w:val="0"/>
              <w:marRight w:val="0"/>
              <w:marTop w:val="0"/>
              <w:marBottom w:val="0"/>
              <w:divBdr>
                <w:top w:val="none" w:sz="0" w:space="0" w:color="auto"/>
                <w:left w:val="none" w:sz="0" w:space="0" w:color="auto"/>
                <w:bottom w:val="none" w:sz="0" w:space="0" w:color="auto"/>
                <w:right w:val="none" w:sz="0" w:space="0" w:color="auto"/>
              </w:divBdr>
            </w:div>
            <w:div w:id="399908308">
              <w:marLeft w:val="0"/>
              <w:marRight w:val="0"/>
              <w:marTop w:val="0"/>
              <w:marBottom w:val="0"/>
              <w:divBdr>
                <w:top w:val="none" w:sz="0" w:space="0" w:color="auto"/>
                <w:left w:val="none" w:sz="0" w:space="0" w:color="auto"/>
                <w:bottom w:val="none" w:sz="0" w:space="0" w:color="auto"/>
                <w:right w:val="none" w:sz="0" w:space="0" w:color="auto"/>
              </w:divBdr>
            </w:div>
            <w:div w:id="1279871936">
              <w:marLeft w:val="0"/>
              <w:marRight w:val="0"/>
              <w:marTop w:val="0"/>
              <w:marBottom w:val="0"/>
              <w:divBdr>
                <w:top w:val="none" w:sz="0" w:space="0" w:color="auto"/>
                <w:left w:val="none" w:sz="0" w:space="0" w:color="auto"/>
                <w:bottom w:val="none" w:sz="0" w:space="0" w:color="auto"/>
                <w:right w:val="none" w:sz="0" w:space="0" w:color="auto"/>
              </w:divBdr>
            </w:div>
            <w:div w:id="288123074">
              <w:marLeft w:val="0"/>
              <w:marRight w:val="0"/>
              <w:marTop w:val="0"/>
              <w:marBottom w:val="0"/>
              <w:divBdr>
                <w:top w:val="none" w:sz="0" w:space="0" w:color="auto"/>
                <w:left w:val="none" w:sz="0" w:space="0" w:color="auto"/>
                <w:bottom w:val="none" w:sz="0" w:space="0" w:color="auto"/>
                <w:right w:val="none" w:sz="0" w:space="0" w:color="auto"/>
              </w:divBdr>
            </w:div>
            <w:div w:id="32047293">
              <w:marLeft w:val="0"/>
              <w:marRight w:val="0"/>
              <w:marTop w:val="0"/>
              <w:marBottom w:val="0"/>
              <w:divBdr>
                <w:top w:val="none" w:sz="0" w:space="0" w:color="auto"/>
                <w:left w:val="none" w:sz="0" w:space="0" w:color="auto"/>
                <w:bottom w:val="none" w:sz="0" w:space="0" w:color="auto"/>
                <w:right w:val="none" w:sz="0" w:space="0" w:color="auto"/>
              </w:divBdr>
            </w:div>
            <w:div w:id="1747989847">
              <w:marLeft w:val="0"/>
              <w:marRight w:val="0"/>
              <w:marTop w:val="0"/>
              <w:marBottom w:val="0"/>
              <w:divBdr>
                <w:top w:val="none" w:sz="0" w:space="0" w:color="auto"/>
                <w:left w:val="none" w:sz="0" w:space="0" w:color="auto"/>
                <w:bottom w:val="none" w:sz="0" w:space="0" w:color="auto"/>
                <w:right w:val="none" w:sz="0" w:space="0" w:color="auto"/>
              </w:divBdr>
            </w:div>
            <w:div w:id="1404336095">
              <w:marLeft w:val="0"/>
              <w:marRight w:val="0"/>
              <w:marTop w:val="0"/>
              <w:marBottom w:val="0"/>
              <w:divBdr>
                <w:top w:val="none" w:sz="0" w:space="0" w:color="auto"/>
                <w:left w:val="none" w:sz="0" w:space="0" w:color="auto"/>
                <w:bottom w:val="none" w:sz="0" w:space="0" w:color="auto"/>
                <w:right w:val="none" w:sz="0" w:space="0" w:color="auto"/>
              </w:divBdr>
            </w:div>
            <w:div w:id="1135610486">
              <w:marLeft w:val="0"/>
              <w:marRight w:val="0"/>
              <w:marTop w:val="0"/>
              <w:marBottom w:val="0"/>
              <w:divBdr>
                <w:top w:val="none" w:sz="0" w:space="0" w:color="auto"/>
                <w:left w:val="none" w:sz="0" w:space="0" w:color="auto"/>
                <w:bottom w:val="none" w:sz="0" w:space="0" w:color="auto"/>
                <w:right w:val="none" w:sz="0" w:space="0" w:color="auto"/>
              </w:divBdr>
            </w:div>
            <w:div w:id="1458841280">
              <w:marLeft w:val="0"/>
              <w:marRight w:val="0"/>
              <w:marTop w:val="0"/>
              <w:marBottom w:val="0"/>
              <w:divBdr>
                <w:top w:val="none" w:sz="0" w:space="0" w:color="auto"/>
                <w:left w:val="none" w:sz="0" w:space="0" w:color="auto"/>
                <w:bottom w:val="none" w:sz="0" w:space="0" w:color="auto"/>
                <w:right w:val="none" w:sz="0" w:space="0" w:color="auto"/>
              </w:divBdr>
            </w:div>
            <w:div w:id="564875752">
              <w:marLeft w:val="0"/>
              <w:marRight w:val="0"/>
              <w:marTop w:val="0"/>
              <w:marBottom w:val="0"/>
              <w:divBdr>
                <w:top w:val="none" w:sz="0" w:space="0" w:color="auto"/>
                <w:left w:val="none" w:sz="0" w:space="0" w:color="auto"/>
                <w:bottom w:val="none" w:sz="0" w:space="0" w:color="auto"/>
                <w:right w:val="none" w:sz="0" w:space="0" w:color="auto"/>
              </w:divBdr>
            </w:div>
            <w:div w:id="1522743788">
              <w:marLeft w:val="0"/>
              <w:marRight w:val="0"/>
              <w:marTop w:val="0"/>
              <w:marBottom w:val="0"/>
              <w:divBdr>
                <w:top w:val="none" w:sz="0" w:space="0" w:color="auto"/>
                <w:left w:val="none" w:sz="0" w:space="0" w:color="auto"/>
                <w:bottom w:val="none" w:sz="0" w:space="0" w:color="auto"/>
                <w:right w:val="none" w:sz="0" w:space="0" w:color="auto"/>
              </w:divBdr>
            </w:div>
            <w:div w:id="974215172">
              <w:marLeft w:val="0"/>
              <w:marRight w:val="0"/>
              <w:marTop w:val="0"/>
              <w:marBottom w:val="0"/>
              <w:divBdr>
                <w:top w:val="none" w:sz="0" w:space="0" w:color="auto"/>
                <w:left w:val="none" w:sz="0" w:space="0" w:color="auto"/>
                <w:bottom w:val="none" w:sz="0" w:space="0" w:color="auto"/>
                <w:right w:val="none" w:sz="0" w:space="0" w:color="auto"/>
              </w:divBdr>
            </w:div>
            <w:div w:id="954747619">
              <w:marLeft w:val="0"/>
              <w:marRight w:val="0"/>
              <w:marTop w:val="0"/>
              <w:marBottom w:val="0"/>
              <w:divBdr>
                <w:top w:val="none" w:sz="0" w:space="0" w:color="auto"/>
                <w:left w:val="none" w:sz="0" w:space="0" w:color="auto"/>
                <w:bottom w:val="none" w:sz="0" w:space="0" w:color="auto"/>
                <w:right w:val="none" w:sz="0" w:space="0" w:color="auto"/>
              </w:divBdr>
            </w:div>
            <w:div w:id="72361272">
              <w:marLeft w:val="0"/>
              <w:marRight w:val="0"/>
              <w:marTop w:val="0"/>
              <w:marBottom w:val="0"/>
              <w:divBdr>
                <w:top w:val="none" w:sz="0" w:space="0" w:color="auto"/>
                <w:left w:val="none" w:sz="0" w:space="0" w:color="auto"/>
                <w:bottom w:val="none" w:sz="0" w:space="0" w:color="auto"/>
                <w:right w:val="none" w:sz="0" w:space="0" w:color="auto"/>
              </w:divBdr>
            </w:div>
            <w:div w:id="1754159703">
              <w:marLeft w:val="0"/>
              <w:marRight w:val="0"/>
              <w:marTop w:val="0"/>
              <w:marBottom w:val="0"/>
              <w:divBdr>
                <w:top w:val="none" w:sz="0" w:space="0" w:color="auto"/>
                <w:left w:val="none" w:sz="0" w:space="0" w:color="auto"/>
                <w:bottom w:val="none" w:sz="0" w:space="0" w:color="auto"/>
                <w:right w:val="none" w:sz="0" w:space="0" w:color="auto"/>
              </w:divBdr>
            </w:div>
            <w:div w:id="1720395153">
              <w:marLeft w:val="0"/>
              <w:marRight w:val="0"/>
              <w:marTop w:val="0"/>
              <w:marBottom w:val="0"/>
              <w:divBdr>
                <w:top w:val="none" w:sz="0" w:space="0" w:color="auto"/>
                <w:left w:val="none" w:sz="0" w:space="0" w:color="auto"/>
                <w:bottom w:val="none" w:sz="0" w:space="0" w:color="auto"/>
                <w:right w:val="none" w:sz="0" w:space="0" w:color="auto"/>
              </w:divBdr>
            </w:div>
            <w:div w:id="1067145573">
              <w:marLeft w:val="0"/>
              <w:marRight w:val="0"/>
              <w:marTop w:val="0"/>
              <w:marBottom w:val="0"/>
              <w:divBdr>
                <w:top w:val="none" w:sz="0" w:space="0" w:color="auto"/>
                <w:left w:val="none" w:sz="0" w:space="0" w:color="auto"/>
                <w:bottom w:val="none" w:sz="0" w:space="0" w:color="auto"/>
                <w:right w:val="none" w:sz="0" w:space="0" w:color="auto"/>
              </w:divBdr>
            </w:div>
            <w:div w:id="308706536">
              <w:marLeft w:val="0"/>
              <w:marRight w:val="0"/>
              <w:marTop w:val="0"/>
              <w:marBottom w:val="0"/>
              <w:divBdr>
                <w:top w:val="none" w:sz="0" w:space="0" w:color="auto"/>
                <w:left w:val="none" w:sz="0" w:space="0" w:color="auto"/>
                <w:bottom w:val="none" w:sz="0" w:space="0" w:color="auto"/>
                <w:right w:val="none" w:sz="0" w:space="0" w:color="auto"/>
              </w:divBdr>
            </w:div>
            <w:div w:id="270743942">
              <w:marLeft w:val="0"/>
              <w:marRight w:val="0"/>
              <w:marTop w:val="0"/>
              <w:marBottom w:val="0"/>
              <w:divBdr>
                <w:top w:val="none" w:sz="0" w:space="0" w:color="auto"/>
                <w:left w:val="none" w:sz="0" w:space="0" w:color="auto"/>
                <w:bottom w:val="none" w:sz="0" w:space="0" w:color="auto"/>
                <w:right w:val="none" w:sz="0" w:space="0" w:color="auto"/>
              </w:divBdr>
            </w:div>
            <w:div w:id="1336686304">
              <w:marLeft w:val="0"/>
              <w:marRight w:val="0"/>
              <w:marTop w:val="0"/>
              <w:marBottom w:val="0"/>
              <w:divBdr>
                <w:top w:val="none" w:sz="0" w:space="0" w:color="auto"/>
                <w:left w:val="none" w:sz="0" w:space="0" w:color="auto"/>
                <w:bottom w:val="none" w:sz="0" w:space="0" w:color="auto"/>
                <w:right w:val="none" w:sz="0" w:space="0" w:color="auto"/>
              </w:divBdr>
            </w:div>
            <w:div w:id="948510462">
              <w:marLeft w:val="0"/>
              <w:marRight w:val="0"/>
              <w:marTop w:val="0"/>
              <w:marBottom w:val="0"/>
              <w:divBdr>
                <w:top w:val="none" w:sz="0" w:space="0" w:color="auto"/>
                <w:left w:val="none" w:sz="0" w:space="0" w:color="auto"/>
                <w:bottom w:val="none" w:sz="0" w:space="0" w:color="auto"/>
                <w:right w:val="none" w:sz="0" w:space="0" w:color="auto"/>
              </w:divBdr>
            </w:div>
            <w:div w:id="2064210172">
              <w:marLeft w:val="0"/>
              <w:marRight w:val="0"/>
              <w:marTop w:val="0"/>
              <w:marBottom w:val="0"/>
              <w:divBdr>
                <w:top w:val="none" w:sz="0" w:space="0" w:color="auto"/>
                <w:left w:val="none" w:sz="0" w:space="0" w:color="auto"/>
                <w:bottom w:val="none" w:sz="0" w:space="0" w:color="auto"/>
                <w:right w:val="none" w:sz="0" w:space="0" w:color="auto"/>
              </w:divBdr>
            </w:div>
            <w:div w:id="1358046318">
              <w:marLeft w:val="0"/>
              <w:marRight w:val="0"/>
              <w:marTop w:val="0"/>
              <w:marBottom w:val="0"/>
              <w:divBdr>
                <w:top w:val="none" w:sz="0" w:space="0" w:color="auto"/>
                <w:left w:val="none" w:sz="0" w:space="0" w:color="auto"/>
                <w:bottom w:val="none" w:sz="0" w:space="0" w:color="auto"/>
                <w:right w:val="none" w:sz="0" w:space="0" w:color="auto"/>
              </w:divBdr>
            </w:div>
            <w:div w:id="382287806">
              <w:marLeft w:val="0"/>
              <w:marRight w:val="0"/>
              <w:marTop w:val="0"/>
              <w:marBottom w:val="0"/>
              <w:divBdr>
                <w:top w:val="none" w:sz="0" w:space="0" w:color="auto"/>
                <w:left w:val="none" w:sz="0" w:space="0" w:color="auto"/>
                <w:bottom w:val="none" w:sz="0" w:space="0" w:color="auto"/>
                <w:right w:val="none" w:sz="0" w:space="0" w:color="auto"/>
              </w:divBdr>
            </w:div>
            <w:div w:id="1979332259">
              <w:marLeft w:val="0"/>
              <w:marRight w:val="0"/>
              <w:marTop w:val="0"/>
              <w:marBottom w:val="0"/>
              <w:divBdr>
                <w:top w:val="none" w:sz="0" w:space="0" w:color="auto"/>
                <w:left w:val="none" w:sz="0" w:space="0" w:color="auto"/>
                <w:bottom w:val="none" w:sz="0" w:space="0" w:color="auto"/>
                <w:right w:val="none" w:sz="0" w:space="0" w:color="auto"/>
              </w:divBdr>
            </w:div>
            <w:div w:id="808282417">
              <w:marLeft w:val="0"/>
              <w:marRight w:val="0"/>
              <w:marTop w:val="0"/>
              <w:marBottom w:val="0"/>
              <w:divBdr>
                <w:top w:val="none" w:sz="0" w:space="0" w:color="auto"/>
                <w:left w:val="none" w:sz="0" w:space="0" w:color="auto"/>
                <w:bottom w:val="none" w:sz="0" w:space="0" w:color="auto"/>
                <w:right w:val="none" w:sz="0" w:space="0" w:color="auto"/>
              </w:divBdr>
            </w:div>
            <w:div w:id="614021857">
              <w:marLeft w:val="0"/>
              <w:marRight w:val="0"/>
              <w:marTop w:val="0"/>
              <w:marBottom w:val="0"/>
              <w:divBdr>
                <w:top w:val="none" w:sz="0" w:space="0" w:color="auto"/>
                <w:left w:val="none" w:sz="0" w:space="0" w:color="auto"/>
                <w:bottom w:val="none" w:sz="0" w:space="0" w:color="auto"/>
                <w:right w:val="none" w:sz="0" w:space="0" w:color="auto"/>
              </w:divBdr>
            </w:div>
            <w:div w:id="1741947758">
              <w:marLeft w:val="0"/>
              <w:marRight w:val="0"/>
              <w:marTop w:val="0"/>
              <w:marBottom w:val="0"/>
              <w:divBdr>
                <w:top w:val="none" w:sz="0" w:space="0" w:color="auto"/>
                <w:left w:val="none" w:sz="0" w:space="0" w:color="auto"/>
                <w:bottom w:val="none" w:sz="0" w:space="0" w:color="auto"/>
                <w:right w:val="none" w:sz="0" w:space="0" w:color="auto"/>
              </w:divBdr>
            </w:div>
            <w:div w:id="612786582">
              <w:marLeft w:val="0"/>
              <w:marRight w:val="0"/>
              <w:marTop w:val="0"/>
              <w:marBottom w:val="0"/>
              <w:divBdr>
                <w:top w:val="none" w:sz="0" w:space="0" w:color="auto"/>
                <w:left w:val="none" w:sz="0" w:space="0" w:color="auto"/>
                <w:bottom w:val="none" w:sz="0" w:space="0" w:color="auto"/>
                <w:right w:val="none" w:sz="0" w:space="0" w:color="auto"/>
              </w:divBdr>
            </w:div>
            <w:div w:id="1360543319">
              <w:marLeft w:val="0"/>
              <w:marRight w:val="0"/>
              <w:marTop w:val="0"/>
              <w:marBottom w:val="0"/>
              <w:divBdr>
                <w:top w:val="none" w:sz="0" w:space="0" w:color="auto"/>
                <w:left w:val="none" w:sz="0" w:space="0" w:color="auto"/>
                <w:bottom w:val="none" w:sz="0" w:space="0" w:color="auto"/>
                <w:right w:val="none" w:sz="0" w:space="0" w:color="auto"/>
              </w:divBdr>
            </w:div>
            <w:div w:id="475419749">
              <w:marLeft w:val="0"/>
              <w:marRight w:val="0"/>
              <w:marTop w:val="0"/>
              <w:marBottom w:val="0"/>
              <w:divBdr>
                <w:top w:val="none" w:sz="0" w:space="0" w:color="auto"/>
                <w:left w:val="none" w:sz="0" w:space="0" w:color="auto"/>
                <w:bottom w:val="none" w:sz="0" w:space="0" w:color="auto"/>
                <w:right w:val="none" w:sz="0" w:space="0" w:color="auto"/>
              </w:divBdr>
            </w:div>
            <w:div w:id="1082027368">
              <w:marLeft w:val="0"/>
              <w:marRight w:val="0"/>
              <w:marTop w:val="0"/>
              <w:marBottom w:val="0"/>
              <w:divBdr>
                <w:top w:val="none" w:sz="0" w:space="0" w:color="auto"/>
                <w:left w:val="none" w:sz="0" w:space="0" w:color="auto"/>
                <w:bottom w:val="none" w:sz="0" w:space="0" w:color="auto"/>
                <w:right w:val="none" w:sz="0" w:space="0" w:color="auto"/>
              </w:divBdr>
            </w:div>
            <w:div w:id="1396704229">
              <w:marLeft w:val="0"/>
              <w:marRight w:val="0"/>
              <w:marTop w:val="0"/>
              <w:marBottom w:val="0"/>
              <w:divBdr>
                <w:top w:val="none" w:sz="0" w:space="0" w:color="auto"/>
                <w:left w:val="none" w:sz="0" w:space="0" w:color="auto"/>
                <w:bottom w:val="none" w:sz="0" w:space="0" w:color="auto"/>
                <w:right w:val="none" w:sz="0" w:space="0" w:color="auto"/>
              </w:divBdr>
            </w:div>
            <w:div w:id="1926458012">
              <w:marLeft w:val="0"/>
              <w:marRight w:val="0"/>
              <w:marTop w:val="0"/>
              <w:marBottom w:val="0"/>
              <w:divBdr>
                <w:top w:val="none" w:sz="0" w:space="0" w:color="auto"/>
                <w:left w:val="none" w:sz="0" w:space="0" w:color="auto"/>
                <w:bottom w:val="none" w:sz="0" w:space="0" w:color="auto"/>
                <w:right w:val="none" w:sz="0" w:space="0" w:color="auto"/>
              </w:divBdr>
            </w:div>
            <w:div w:id="62220271">
              <w:marLeft w:val="0"/>
              <w:marRight w:val="0"/>
              <w:marTop w:val="0"/>
              <w:marBottom w:val="0"/>
              <w:divBdr>
                <w:top w:val="none" w:sz="0" w:space="0" w:color="auto"/>
                <w:left w:val="none" w:sz="0" w:space="0" w:color="auto"/>
                <w:bottom w:val="none" w:sz="0" w:space="0" w:color="auto"/>
                <w:right w:val="none" w:sz="0" w:space="0" w:color="auto"/>
              </w:divBdr>
            </w:div>
            <w:div w:id="1710059194">
              <w:marLeft w:val="0"/>
              <w:marRight w:val="0"/>
              <w:marTop w:val="0"/>
              <w:marBottom w:val="0"/>
              <w:divBdr>
                <w:top w:val="none" w:sz="0" w:space="0" w:color="auto"/>
                <w:left w:val="none" w:sz="0" w:space="0" w:color="auto"/>
                <w:bottom w:val="none" w:sz="0" w:space="0" w:color="auto"/>
                <w:right w:val="none" w:sz="0" w:space="0" w:color="auto"/>
              </w:divBdr>
            </w:div>
            <w:div w:id="209924418">
              <w:marLeft w:val="0"/>
              <w:marRight w:val="0"/>
              <w:marTop w:val="0"/>
              <w:marBottom w:val="0"/>
              <w:divBdr>
                <w:top w:val="none" w:sz="0" w:space="0" w:color="auto"/>
                <w:left w:val="none" w:sz="0" w:space="0" w:color="auto"/>
                <w:bottom w:val="none" w:sz="0" w:space="0" w:color="auto"/>
                <w:right w:val="none" w:sz="0" w:space="0" w:color="auto"/>
              </w:divBdr>
            </w:div>
            <w:div w:id="888800837">
              <w:marLeft w:val="0"/>
              <w:marRight w:val="0"/>
              <w:marTop w:val="0"/>
              <w:marBottom w:val="0"/>
              <w:divBdr>
                <w:top w:val="none" w:sz="0" w:space="0" w:color="auto"/>
                <w:left w:val="none" w:sz="0" w:space="0" w:color="auto"/>
                <w:bottom w:val="none" w:sz="0" w:space="0" w:color="auto"/>
                <w:right w:val="none" w:sz="0" w:space="0" w:color="auto"/>
              </w:divBdr>
            </w:div>
            <w:div w:id="280454168">
              <w:marLeft w:val="0"/>
              <w:marRight w:val="0"/>
              <w:marTop w:val="0"/>
              <w:marBottom w:val="0"/>
              <w:divBdr>
                <w:top w:val="none" w:sz="0" w:space="0" w:color="auto"/>
                <w:left w:val="none" w:sz="0" w:space="0" w:color="auto"/>
                <w:bottom w:val="none" w:sz="0" w:space="0" w:color="auto"/>
                <w:right w:val="none" w:sz="0" w:space="0" w:color="auto"/>
              </w:divBdr>
            </w:div>
            <w:div w:id="144662863">
              <w:marLeft w:val="0"/>
              <w:marRight w:val="0"/>
              <w:marTop w:val="0"/>
              <w:marBottom w:val="0"/>
              <w:divBdr>
                <w:top w:val="none" w:sz="0" w:space="0" w:color="auto"/>
                <w:left w:val="none" w:sz="0" w:space="0" w:color="auto"/>
                <w:bottom w:val="none" w:sz="0" w:space="0" w:color="auto"/>
                <w:right w:val="none" w:sz="0" w:space="0" w:color="auto"/>
              </w:divBdr>
            </w:div>
            <w:div w:id="783427717">
              <w:marLeft w:val="0"/>
              <w:marRight w:val="0"/>
              <w:marTop w:val="0"/>
              <w:marBottom w:val="0"/>
              <w:divBdr>
                <w:top w:val="none" w:sz="0" w:space="0" w:color="auto"/>
                <w:left w:val="none" w:sz="0" w:space="0" w:color="auto"/>
                <w:bottom w:val="none" w:sz="0" w:space="0" w:color="auto"/>
                <w:right w:val="none" w:sz="0" w:space="0" w:color="auto"/>
              </w:divBdr>
            </w:div>
            <w:div w:id="115028670">
              <w:marLeft w:val="0"/>
              <w:marRight w:val="0"/>
              <w:marTop w:val="0"/>
              <w:marBottom w:val="0"/>
              <w:divBdr>
                <w:top w:val="none" w:sz="0" w:space="0" w:color="auto"/>
                <w:left w:val="none" w:sz="0" w:space="0" w:color="auto"/>
                <w:bottom w:val="none" w:sz="0" w:space="0" w:color="auto"/>
                <w:right w:val="none" w:sz="0" w:space="0" w:color="auto"/>
              </w:divBdr>
            </w:div>
            <w:div w:id="916280127">
              <w:marLeft w:val="0"/>
              <w:marRight w:val="0"/>
              <w:marTop w:val="0"/>
              <w:marBottom w:val="0"/>
              <w:divBdr>
                <w:top w:val="none" w:sz="0" w:space="0" w:color="auto"/>
                <w:left w:val="none" w:sz="0" w:space="0" w:color="auto"/>
                <w:bottom w:val="none" w:sz="0" w:space="0" w:color="auto"/>
                <w:right w:val="none" w:sz="0" w:space="0" w:color="auto"/>
              </w:divBdr>
            </w:div>
            <w:div w:id="711031070">
              <w:marLeft w:val="0"/>
              <w:marRight w:val="0"/>
              <w:marTop w:val="0"/>
              <w:marBottom w:val="0"/>
              <w:divBdr>
                <w:top w:val="none" w:sz="0" w:space="0" w:color="auto"/>
                <w:left w:val="none" w:sz="0" w:space="0" w:color="auto"/>
                <w:bottom w:val="none" w:sz="0" w:space="0" w:color="auto"/>
                <w:right w:val="none" w:sz="0" w:space="0" w:color="auto"/>
              </w:divBdr>
            </w:div>
            <w:div w:id="602494098">
              <w:marLeft w:val="0"/>
              <w:marRight w:val="0"/>
              <w:marTop w:val="0"/>
              <w:marBottom w:val="0"/>
              <w:divBdr>
                <w:top w:val="none" w:sz="0" w:space="0" w:color="auto"/>
                <w:left w:val="none" w:sz="0" w:space="0" w:color="auto"/>
                <w:bottom w:val="none" w:sz="0" w:space="0" w:color="auto"/>
                <w:right w:val="none" w:sz="0" w:space="0" w:color="auto"/>
              </w:divBdr>
            </w:div>
            <w:div w:id="1970553739">
              <w:marLeft w:val="0"/>
              <w:marRight w:val="0"/>
              <w:marTop w:val="0"/>
              <w:marBottom w:val="0"/>
              <w:divBdr>
                <w:top w:val="none" w:sz="0" w:space="0" w:color="auto"/>
                <w:left w:val="none" w:sz="0" w:space="0" w:color="auto"/>
                <w:bottom w:val="none" w:sz="0" w:space="0" w:color="auto"/>
                <w:right w:val="none" w:sz="0" w:space="0" w:color="auto"/>
              </w:divBdr>
            </w:div>
            <w:div w:id="1185439200">
              <w:marLeft w:val="0"/>
              <w:marRight w:val="0"/>
              <w:marTop w:val="0"/>
              <w:marBottom w:val="0"/>
              <w:divBdr>
                <w:top w:val="none" w:sz="0" w:space="0" w:color="auto"/>
                <w:left w:val="none" w:sz="0" w:space="0" w:color="auto"/>
                <w:bottom w:val="none" w:sz="0" w:space="0" w:color="auto"/>
                <w:right w:val="none" w:sz="0" w:space="0" w:color="auto"/>
              </w:divBdr>
            </w:div>
            <w:div w:id="1805732126">
              <w:marLeft w:val="0"/>
              <w:marRight w:val="0"/>
              <w:marTop w:val="0"/>
              <w:marBottom w:val="0"/>
              <w:divBdr>
                <w:top w:val="none" w:sz="0" w:space="0" w:color="auto"/>
                <w:left w:val="none" w:sz="0" w:space="0" w:color="auto"/>
                <w:bottom w:val="none" w:sz="0" w:space="0" w:color="auto"/>
                <w:right w:val="none" w:sz="0" w:space="0" w:color="auto"/>
              </w:divBdr>
            </w:div>
            <w:div w:id="720982312">
              <w:marLeft w:val="0"/>
              <w:marRight w:val="0"/>
              <w:marTop w:val="0"/>
              <w:marBottom w:val="0"/>
              <w:divBdr>
                <w:top w:val="none" w:sz="0" w:space="0" w:color="auto"/>
                <w:left w:val="none" w:sz="0" w:space="0" w:color="auto"/>
                <w:bottom w:val="none" w:sz="0" w:space="0" w:color="auto"/>
                <w:right w:val="none" w:sz="0" w:space="0" w:color="auto"/>
              </w:divBdr>
            </w:div>
            <w:div w:id="43141299">
              <w:marLeft w:val="0"/>
              <w:marRight w:val="0"/>
              <w:marTop w:val="0"/>
              <w:marBottom w:val="0"/>
              <w:divBdr>
                <w:top w:val="none" w:sz="0" w:space="0" w:color="auto"/>
                <w:left w:val="none" w:sz="0" w:space="0" w:color="auto"/>
                <w:bottom w:val="none" w:sz="0" w:space="0" w:color="auto"/>
                <w:right w:val="none" w:sz="0" w:space="0" w:color="auto"/>
              </w:divBdr>
            </w:div>
            <w:div w:id="127670731">
              <w:marLeft w:val="0"/>
              <w:marRight w:val="0"/>
              <w:marTop w:val="0"/>
              <w:marBottom w:val="0"/>
              <w:divBdr>
                <w:top w:val="none" w:sz="0" w:space="0" w:color="auto"/>
                <w:left w:val="none" w:sz="0" w:space="0" w:color="auto"/>
                <w:bottom w:val="none" w:sz="0" w:space="0" w:color="auto"/>
                <w:right w:val="none" w:sz="0" w:space="0" w:color="auto"/>
              </w:divBdr>
            </w:div>
            <w:div w:id="422188312">
              <w:marLeft w:val="0"/>
              <w:marRight w:val="0"/>
              <w:marTop w:val="0"/>
              <w:marBottom w:val="0"/>
              <w:divBdr>
                <w:top w:val="none" w:sz="0" w:space="0" w:color="auto"/>
                <w:left w:val="none" w:sz="0" w:space="0" w:color="auto"/>
                <w:bottom w:val="none" w:sz="0" w:space="0" w:color="auto"/>
                <w:right w:val="none" w:sz="0" w:space="0" w:color="auto"/>
              </w:divBdr>
            </w:div>
            <w:div w:id="1196040291">
              <w:marLeft w:val="0"/>
              <w:marRight w:val="0"/>
              <w:marTop w:val="0"/>
              <w:marBottom w:val="0"/>
              <w:divBdr>
                <w:top w:val="none" w:sz="0" w:space="0" w:color="auto"/>
                <w:left w:val="none" w:sz="0" w:space="0" w:color="auto"/>
                <w:bottom w:val="none" w:sz="0" w:space="0" w:color="auto"/>
                <w:right w:val="none" w:sz="0" w:space="0" w:color="auto"/>
              </w:divBdr>
            </w:div>
            <w:div w:id="319316130">
              <w:marLeft w:val="0"/>
              <w:marRight w:val="0"/>
              <w:marTop w:val="0"/>
              <w:marBottom w:val="0"/>
              <w:divBdr>
                <w:top w:val="none" w:sz="0" w:space="0" w:color="auto"/>
                <w:left w:val="none" w:sz="0" w:space="0" w:color="auto"/>
                <w:bottom w:val="none" w:sz="0" w:space="0" w:color="auto"/>
                <w:right w:val="none" w:sz="0" w:space="0" w:color="auto"/>
              </w:divBdr>
            </w:div>
            <w:div w:id="1368989191">
              <w:marLeft w:val="0"/>
              <w:marRight w:val="0"/>
              <w:marTop w:val="0"/>
              <w:marBottom w:val="0"/>
              <w:divBdr>
                <w:top w:val="none" w:sz="0" w:space="0" w:color="auto"/>
                <w:left w:val="none" w:sz="0" w:space="0" w:color="auto"/>
                <w:bottom w:val="none" w:sz="0" w:space="0" w:color="auto"/>
                <w:right w:val="none" w:sz="0" w:space="0" w:color="auto"/>
              </w:divBdr>
            </w:div>
            <w:div w:id="145245657">
              <w:marLeft w:val="0"/>
              <w:marRight w:val="0"/>
              <w:marTop w:val="0"/>
              <w:marBottom w:val="0"/>
              <w:divBdr>
                <w:top w:val="none" w:sz="0" w:space="0" w:color="auto"/>
                <w:left w:val="none" w:sz="0" w:space="0" w:color="auto"/>
                <w:bottom w:val="none" w:sz="0" w:space="0" w:color="auto"/>
                <w:right w:val="none" w:sz="0" w:space="0" w:color="auto"/>
              </w:divBdr>
            </w:div>
            <w:div w:id="927349987">
              <w:marLeft w:val="0"/>
              <w:marRight w:val="0"/>
              <w:marTop w:val="0"/>
              <w:marBottom w:val="0"/>
              <w:divBdr>
                <w:top w:val="none" w:sz="0" w:space="0" w:color="auto"/>
                <w:left w:val="none" w:sz="0" w:space="0" w:color="auto"/>
                <w:bottom w:val="none" w:sz="0" w:space="0" w:color="auto"/>
                <w:right w:val="none" w:sz="0" w:space="0" w:color="auto"/>
              </w:divBdr>
            </w:div>
            <w:div w:id="1576358302">
              <w:marLeft w:val="0"/>
              <w:marRight w:val="0"/>
              <w:marTop w:val="0"/>
              <w:marBottom w:val="0"/>
              <w:divBdr>
                <w:top w:val="none" w:sz="0" w:space="0" w:color="auto"/>
                <w:left w:val="none" w:sz="0" w:space="0" w:color="auto"/>
                <w:bottom w:val="none" w:sz="0" w:space="0" w:color="auto"/>
                <w:right w:val="none" w:sz="0" w:space="0" w:color="auto"/>
              </w:divBdr>
            </w:div>
            <w:div w:id="1194533387">
              <w:marLeft w:val="0"/>
              <w:marRight w:val="0"/>
              <w:marTop w:val="0"/>
              <w:marBottom w:val="0"/>
              <w:divBdr>
                <w:top w:val="none" w:sz="0" w:space="0" w:color="auto"/>
                <w:left w:val="none" w:sz="0" w:space="0" w:color="auto"/>
                <w:bottom w:val="none" w:sz="0" w:space="0" w:color="auto"/>
                <w:right w:val="none" w:sz="0" w:space="0" w:color="auto"/>
              </w:divBdr>
            </w:div>
            <w:div w:id="298993904">
              <w:marLeft w:val="0"/>
              <w:marRight w:val="0"/>
              <w:marTop w:val="0"/>
              <w:marBottom w:val="0"/>
              <w:divBdr>
                <w:top w:val="none" w:sz="0" w:space="0" w:color="auto"/>
                <w:left w:val="none" w:sz="0" w:space="0" w:color="auto"/>
                <w:bottom w:val="none" w:sz="0" w:space="0" w:color="auto"/>
                <w:right w:val="none" w:sz="0" w:space="0" w:color="auto"/>
              </w:divBdr>
            </w:div>
            <w:div w:id="913973915">
              <w:marLeft w:val="0"/>
              <w:marRight w:val="0"/>
              <w:marTop w:val="0"/>
              <w:marBottom w:val="0"/>
              <w:divBdr>
                <w:top w:val="none" w:sz="0" w:space="0" w:color="auto"/>
                <w:left w:val="none" w:sz="0" w:space="0" w:color="auto"/>
                <w:bottom w:val="none" w:sz="0" w:space="0" w:color="auto"/>
                <w:right w:val="none" w:sz="0" w:space="0" w:color="auto"/>
              </w:divBdr>
            </w:div>
            <w:div w:id="7148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683">
      <w:bodyDiv w:val="1"/>
      <w:marLeft w:val="0"/>
      <w:marRight w:val="0"/>
      <w:marTop w:val="0"/>
      <w:marBottom w:val="0"/>
      <w:divBdr>
        <w:top w:val="none" w:sz="0" w:space="0" w:color="auto"/>
        <w:left w:val="none" w:sz="0" w:space="0" w:color="auto"/>
        <w:bottom w:val="none" w:sz="0" w:space="0" w:color="auto"/>
        <w:right w:val="none" w:sz="0" w:space="0" w:color="auto"/>
      </w:divBdr>
    </w:div>
    <w:div w:id="1645887986">
      <w:bodyDiv w:val="1"/>
      <w:marLeft w:val="0"/>
      <w:marRight w:val="0"/>
      <w:marTop w:val="0"/>
      <w:marBottom w:val="0"/>
      <w:divBdr>
        <w:top w:val="none" w:sz="0" w:space="0" w:color="auto"/>
        <w:left w:val="none" w:sz="0" w:space="0" w:color="auto"/>
        <w:bottom w:val="none" w:sz="0" w:space="0" w:color="auto"/>
        <w:right w:val="none" w:sz="0" w:space="0" w:color="auto"/>
      </w:divBdr>
      <w:divsChild>
        <w:div w:id="1775515494">
          <w:marLeft w:val="0"/>
          <w:marRight w:val="0"/>
          <w:marTop w:val="0"/>
          <w:marBottom w:val="0"/>
          <w:divBdr>
            <w:top w:val="none" w:sz="0" w:space="0" w:color="auto"/>
            <w:left w:val="none" w:sz="0" w:space="0" w:color="auto"/>
            <w:bottom w:val="none" w:sz="0" w:space="0" w:color="auto"/>
            <w:right w:val="none" w:sz="0" w:space="0" w:color="auto"/>
          </w:divBdr>
          <w:divsChild>
            <w:div w:id="2108036251">
              <w:marLeft w:val="0"/>
              <w:marRight w:val="0"/>
              <w:marTop w:val="0"/>
              <w:marBottom w:val="0"/>
              <w:divBdr>
                <w:top w:val="none" w:sz="0" w:space="0" w:color="auto"/>
                <w:left w:val="none" w:sz="0" w:space="0" w:color="auto"/>
                <w:bottom w:val="none" w:sz="0" w:space="0" w:color="auto"/>
                <w:right w:val="none" w:sz="0" w:space="0" w:color="auto"/>
              </w:divBdr>
            </w:div>
            <w:div w:id="2109881434">
              <w:marLeft w:val="0"/>
              <w:marRight w:val="0"/>
              <w:marTop w:val="0"/>
              <w:marBottom w:val="0"/>
              <w:divBdr>
                <w:top w:val="none" w:sz="0" w:space="0" w:color="auto"/>
                <w:left w:val="none" w:sz="0" w:space="0" w:color="auto"/>
                <w:bottom w:val="none" w:sz="0" w:space="0" w:color="auto"/>
                <w:right w:val="none" w:sz="0" w:space="0" w:color="auto"/>
              </w:divBdr>
            </w:div>
            <w:div w:id="1862624328">
              <w:marLeft w:val="0"/>
              <w:marRight w:val="0"/>
              <w:marTop w:val="0"/>
              <w:marBottom w:val="0"/>
              <w:divBdr>
                <w:top w:val="none" w:sz="0" w:space="0" w:color="auto"/>
                <w:left w:val="none" w:sz="0" w:space="0" w:color="auto"/>
                <w:bottom w:val="none" w:sz="0" w:space="0" w:color="auto"/>
                <w:right w:val="none" w:sz="0" w:space="0" w:color="auto"/>
              </w:divBdr>
            </w:div>
            <w:div w:id="922571236">
              <w:marLeft w:val="0"/>
              <w:marRight w:val="0"/>
              <w:marTop w:val="0"/>
              <w:marBottom w:val="0"/>
              <w:divBdr>
                <w:top w:val="none" w:sz="0" w:space="0" w:color="auto"/>
                <w:left w:val="none" w:sz="0" w:space="0" w:color="auto"/>
                <w:bottom w:val="none" w:sz="0" w:space="0" w:color="auto"/>
                <w:right w:val="none" w:sz="0" w:space="0" w:color="auto"/>
              </w:divBdr>
            </w:div>
            <w:div w:id="1089619256">
              <w:marLeft w:val="0"/>
              <w:marRight w:val="0"/>
              <w:marTop w:val="0"/>
              <w:marBottom w:val="0"/>
              <w:divBdr>
                <w:top w:val="none" w:sz="0" w:space="0" w:color="auto"/>
                <w:left w:val="none" w:sz="0" w:space="0" w:color="auto"/>
                <w:bottom w:val="none" w:sz="0" w:space="0" w:color="auto"/>
                <w:right w:val="none" w:sz="0" w:space="0" w:color="auto"/>
              </w:divBdr>
            </w:div>
            <w:div w:id="167402209">
              <w:marLeft w:val="0"/>
              <w:marRight w:val="0"/>
              <w:marTop w:val="0"/>
              <w:marBottom w:val="0"/>
              <w:divBdr>
                <w:top w:val="none" w:sz="0" w:space="0" w:color="auto"/>
                <w:left w:val="none" w:sz="0" w:space="0" w:color="auto"/>
                <w:bottom w:val="none" w:sz="0" w:space="0" w:color="auto"/>
                <w:right w:val="none" w:sz="0" w:space="0" w:color="auto"/>
              </w:divBdr>
            </w:div>
            <w:div w:id="236600025">
              <w:marLeft w:val="0"/>
              <w:marRight w:val="0"/>
              <w:marTop w:val="0"/>
              <w:marBottom w:val="0"/>
              <w:divBdr>
                <w:top w:val="none" w:sz="0" w:space="0" w:color="auto"/>
                <w:left w:val="none" w:sz="0" w:space="0" w:color="auto"/>
                <w:bottom w:val="none" w:sz="0" w:space="0" w:color="auto"/>
                <w:right w:val="none" w:sz="0" w:space="0" w:color="auto"/>
              </w:divBdr>
            </w:div>
            <w:div w:id="807628380">
              <w:marLeft w:val="0"/>
              <w:marRight w:val="0"/>
              <w:marTop w:val="0"/>
              <w:marBottom w:val="0"/>
              <w:divBdr>
                <w:top w:val="none" w:sz="0" w:space="0" w:color="auto"/>
                <w:left w:val="none" w:sz="0" w:space="0" w:color="auto"/>
                <w:bottom w:val="none" w:sz="0" w:space="0" w:color="auto"/>
                <w:right w:val="none" w:sz="0" w:space="0" w:color="auto"/>
              </w:divBdr>
            </w:div>
            <w:div w:id="1509061318">
              <w:marLeft w:val="0"/>
              <w:marRight w:val="0"/>
              <w:marTop w:val="0"/>
              <w:marBottom w:val="0"/>
              <w:divBdr>
                <w:top w:val="none" w:sz="0" w:space="0" w:color="auto"/>
                <w:left w:val="none" w:sz="0" w:space="0" w:color="auto"/>
                <w:bottom w:val="none" w:sz="0" w:space="0" w:color="auto"/>
                <w:right w:val="none" w:sz="0" w:space="0" w:color="auto"/>
              </w:divBdr>
            </w:div>
            <w:div w:id="851800349">
              <w:marLeft w:val="0"/>
              <w:marRight w:val="0"/>
              <w:marTop w:val="0"/>
              <w:marBottom w:val="0"/>
              <w:divBdr>
                <w:top w:val="none" w:sz="0" w:space="0" w:color="auto"/>
                <w:left w:val="none" w:sz="0" w:space="0" w:color="auto"/>
                <w:bottom w:val="none" w:sz="0" w:space="0" w:color="auto"/>
                <w:right w:val="none" w:sz="0" w:space="0" w:color="auto"/>
              </w:divBdr>
            </w:div>
            <w:div w:id="492457030">
              <w:marLeft w:val="0"/>
              <w:marRight w:val="0"/>
              <w:marTop w:val="0"/>
              <w:marBottom w:val="0"/>
              <w:divBdr>
                <w:top w:val="none" w:sz="0" w:space="0" w:color="auto"/>
                <w:left w:val="none" w:sz="0" w:space="0" w:color="auto"/>
                <w:bottom w:val="none" w:sz="0" w:space="0" w:color="auto"/>
                <w:right w:val="none" w:sz="0" w:space="0" w:color="auto"/>
              </w:divBdr>
            </w:div>
            <w:div w:id="1234776074">
              <w:marLeft w:val="0"/>
              <w:marRight w:val="0"/>
              <w:marTop w:val="0"/>
              <w:marBottom w:val="0"/>
              <w:divBdr>
                <w:top w:val="none" w:sz="0" w:space="0" w:color="auto"/>
                <w:left w:val="none" w:sz="0" w:space="0" w:color="auto"/>
                <w:bottom w:val="none" w:sz="0" w:space="0" w:color="auto"/>
                <w:right w:val="none" w:sz="0" w:space="0" w:color="auto"/>
              </w:divBdr>
            </w:div>
            <w:div w:id="152961073">
              <w:marLeft w:val="0"/>
              <w:marRight w:val="0"/>
              <w:marTop w:val="0"/>
              <w:marBottom w:val="0"/>
              <w:divBdr>
                <w:top w:val="none" w:sz="0" w:space="0" w:color="auto"/>
                <w:left w:val="none" w:sz="0" w:space="0" w:color="auto"/>
                <w:bottom w:val="none" w:sz="0" w:space="0" w:color="auto"/>
                <w:right w:val="none" w:sz="0" w:space="0" w:color="auto"/>
              </w:divBdr>
            </w:div>
            <w:div w:id="1679966988">
              <w:marLeft w:val="0"/>
              <w:marRight w:val="0"/>
              <w:marTop w:val="0"/>
              <w:marBottom w:val="0"/>
              <w:divBdr>
                <w:top w:val="none" w:sz="0" w:space="0" w:color="auto"/>
                <w:left w:val="none" w:sz="0" w:space="0" w:color="auto"/>
                <w:bottom w:val="none" w:sz="0" w:space="0" w:color="auto"/>
                <w:right w:val="none" w:sz="0" w:space="0" w:color="auto"/>
              </w:divBdr>
            </w:div>
            <w:div w:id="792744915">
              <w:marLeft w:val="0"/>
              <w:marRight w:val="0"/>
              <w:marTop w:val="0"/>
              <w:marBottom w:val="0"/>
              <w:divBdr>
                <w:top w:val="none" w:sz="0" w:space="0" w:color="auto"/>
                <w:left w:val="none" w:sz="0" w:space="0" w:color="auto"/>
                <w:bottom w:val="none" w:sz="0" w:space="0" w:color="auto"/>
                <w:right w:val="none" w:sz="0" w:space="0" w:color="auto"/>
              </w:divBdr>
            </w:div>
            <w:div w:id="1894079209">
              <w:marLeft w:val="0"/>
              <w:marRight w:val="0"/>
              <w:marTop w:val="0"/>
              <w:marBottom w:val="0"/>
              <w:divBdr>
                <w:top w:val="none" w:sz="0" w:space="0" w:color="auto"/>
                <w:left w:val="none" w:sz="0" w:space="0" w:color="auto"/>
                <w:bottom w:val="none" w:sz="0" w:space="0" w:color="auto"/>
                <w:right w:val="none" w:sz="0" w:space="0" w:color="auto"/>
              </w:divBdr>
            </w:div>
            <w:div w:id="1042364095">
              <w:marLeft w:val="0"/>
              <w:marRight w:val="0"/>
              <w:marTop w:val="0"/>
              <w:marBottom w:val="0"/>
              <w:divBdr>
                <w:top w:val="none" w:sz="0" w:space="0" w:color="auto"/>
                <w:left w:val="none" w:sz="0" w:space="0" w:color="auto"/>
                <w:bottom w:val="none" w:sz="0" w:space="0" w:color="auto"/>
                <w:right w:val="none" w:sz="0" w:space="0" w:color="auto"/>
              </w:divBdr>
            </w:div>
            <w:div w:id="1189025970">
              <w:marLeft w:val="0"/>
              <w:marRight w:val="0"/>
              <w:marTop w:val="0"/>
              <w:marBottom w:val="0"/>
              <w:divBdr>
                <w:top w:val="none" w:sz="0" w:space="0" w:color="auto"/>
                <w:left w:val="none" w:sz="0" w:space="0" w:color="auto"/>
                <w:bottom w:val="none" w:sz="0" w:space="0" w:color="auto"/>
                <w:right w:val="none" w:sz="0" w:space="0" w:color="auto"/>
              </w:divBdr>
            </w:div>
            <w:div w:id="1991860870">
              <w:marLeft w:val="0"/>
              <w:marRight w:val="0"/>
              <w:marTop w:val="0"/>
              <w:marBottom w:val="0"/>
              <w:divBdr>
                <w:top w:val="none" w:sz="0" w:space="0" w:color="auto"/>
                <w:left w:val="none" w:sz="0" w:space="0" w:color="auto"/>
                <w:bottom w:val="none" w:sz="0" w:space="0" w:color="auto"/>
                <w:right w:val="none" w:sz="0" w:space="0" w:color="auto"/>
              </w:divBdr>
            </w:div>
            <w:div w:id="1515337520">
              <w:marLeft w:val="0"/>
              <w:marRight w:val="0"/>
              <w:marTop w:val="0"/>
              <w:marBottom w:val="0"/>
              <w:divBdr>
                <w:top w:val="none" w:sz="0" w:space="0" w:color="auto"/>
                <w:left w:val="none" w:sz="0" w:space="0" w:color="auto"/>
                <w:bottom w:val="none" w:sz="0" w:space="0" w:color="auto"/>
                <w:right w:val="none" w:sz="0" w:space="0" w:color="auto"/>
              </w:divBdr>
            </w:div>
            <w:div w:id="1428039513">
              <w:marLeft w:val="0"/>
              <w:marRight w:val="0"/>
              <w:marTop w:val="0"/>
              <w:marBottom w:val="0"/>
              <w:divBdr>
                <w:top w:val="none" w:sz="0" w:space="0" w:color="auto"/>
                <w:left w:val="none" w:sz="0" w:space="0" w:color="auto"/>
                <w:bottom w:val="none" w:sz="0" w:space="0" w:color="auto"/>
                <w:right w:val="none" w:sz="0" w:space="0" w:color="auto"/>
              </w:divBdr>
            </w:div>
            <w:div w:id="391007948">
              <w:marLeft w:val="0"/>
              <w:marRight w:val="0"/>
              <w:marTop w:val="0"/>
              <w:marBottom w:val="0"/>
              <w:divBdr>
                <w:top w:val="none" w:sz="0" w:space="0" w:color="auto"/>
                <w:left w:val="none" w:sz="0" w:space="0" w:color="auto"/>
                <w:bottom w:val="none" w:sz="0" w:space="0" w:color="auto"/>
                <w:right w:val="none" w:sz="0" w:space="0" w:color="auto"/>
              </w:divBdr>
            </w:div>
            <w:div w:id="431825259">
              <w:marLeft w:val="0"/>
              <w:marRight w:val="0"/>
              <w:marTop w:val="0"/>
              <w:marBottom w:val="0"/>
              <w:divBdr>
                <w:top w:val="none" w:sz="0" w:space="0" w:color="auto"/>
                <w:left w:val="none" w:sz="0" w:space="0" w:color="auto"/>
                <w:bottom w:val="none" w:sz="0" w:space="0" w:color="auto"/>
                <w:right w:val="none" w:sz="0" w:space="0" w:color="auto"/>
              </w:divBdr>
            </w:div>
            <w:div w:id="377585034">
              <w:marLeft w:val="0"/>
              <w:marRight w:val="0"/>
              <w:marTop w:val="0"/>
              <w:marBottom w:val="0"/>
              <w:divBdr>
                <w:top w:val="none" w:sz="0" w:space="0" w:color="auto"/>
                <w:left w:val="none" w:sz="0" w:space="0" w:color="auto"/>
                <w:bottom w:val="none" w:sz="0" w:space="0" w:color="auto"/>
                <w:right w:val="none" w:sz="0" w:space="0" w:color="auto"/>
              </w:divBdr>
            </w:div>
            <w:div w:id="1253389789">
              <w:marLeft w:val="0"/>
              <w:marRight w:val="0"/>
              <w:marTop w:val="0"/>
              <w:marBottom w:val="0"/>
              <w:divBdr>
                <w:top w:val="none" w:sz="0" w:space="0" w:color="auto"/>
                <w:left w:val="none" w:sz="0" w:space="0" w:color="auto"/>
                <w:bottom w:val="none" w:sz="0" w:space="0" w:color="auto"/>
                <w:right w:val="none" w:sz="0" w:space="0" w:color="auto"/>
              </w:divBdr>
            </w:div>
            <w:div w:id="2011980353">
              <w:marLeft w:val="0"/>
              <w:marRight w:val="0"/>
              <w:marTop w:val="0"/>
              <w:marBottom w:val="0"/>
              <w:divBdr>
                <w:top w:val="none" w:sz="0" w:space="0" w:color="auto"/>
                <w:left w:val="none" w:sz="0" w:space="0" w:color="auto"/>
                <w:bottom w:val="none" w:sz="0" w:space="0" w:color="auto"/>
                <w:right w:val="none" w:sz="0" w:space="0" w:color="auto"/>
              </w:divBdr>
            </w:div>
            <w:div w:id="138114415">
              <w:marLeft w:val="0"/>
              <w:marRight w:val="0"/>
              <w:marTop w:val="0"/>
              <w:marBottom w:val="0"/>
              <w:divBdr>
                <w:top w:val="none" w:sz="0" w:space="0" w:color="auto"/>
                <w:left w:val="none" w:sz="0" w:space="0" w:color="auto"/>
                <w:bottom w:val="none" w:sz="0" w:space="0" w:color="auto"/>
                <w:right w:val="none" w:sz="0" w:space="0" w:color="auto"/>
              </w:divBdr>
            </w:div>
            <w:div w:id="1162431967">
              <w:marLeft w:val="0"/>
              <w:marRight w:val="0"/>
              <w:marTop w:val="0"/>
              <w:marBottom w:val="0"/>
              <w:divBdr>
                <w:top w:val="none" w:sz="0" w:space="0" w:color="auto"/>
                <w:left w:val="none" w:sz="0" w:space="0" w:color="auto"/>
                <w:bottom w:val="none" w:sz="0" w:space="0" w:color="auto"/>
                <w:right w:val="none" w:sz="0" w:space="0" w:color="auto"/>
              </w:divBdr>
            </w:div>
            <w:div w:id="2041199718">
              <w:marLeft w:val="0"/>
              <w:marRight w:val="0"/>
              <w:marTop w:val="0"/>
              <w:marBottom w:val="0"/>
              <w:divBdr>
                <w:top w:val="none" w:sz="0" w:space="0" w:color="auto"/>
                <w:left w:val="none" w:sz="0" w:space="0" w:color="auto"/>
                <w:bottom w:val="none" w:sz="0" w:space="0" w:color="auto"/>
                <w:right w:val="none" w:sz="0" w:space="0" w:color="auto"/>
              </w:divBdr>
            </w:div>
            <w:div w:id="509299775">
              <w:marLeft w:val="0"/>
              <w:marRight w:val="0"/>
              <w:marTop w:val="0"/>
              <w:marBottom w:val="0"/>
              <w:divBdr>
                <w:top w:val="none" w:sz="0" w:space="0" w:color="auto"/>
                <w:left w:val="none" w:sz="0" w:space="0" w:color="auto"/>
                <w:bottom w:val="none" w:sz="0" w:space="0" w:color="auto"/>
                <w:right w:val="none" w:sz="0" w:space="0" w:color="auto"/>
              </w:divBdr>
            </w:div>
            <w:div w:id="817917226">
              <w:marLeft w:val="0"/>
              <w:marRight w:val="0"/>
              <w:marTop w:val="0"/>
              <w:marBottom w:val="0"/>
              <w:divBdr>
                <w:top w:val="none" w:sz="0" w:space="0" w:color="auto"/>
                <w:left w:val="none" w:sz="0" w:space="0" w:color="auto"/>
                <w:bottom w:val="none" w:sz="0" w:space="0" w:color="auto"/>
                <w:right w:val="none" w:sz="0" w:space="0" w:color="auto"/>
              </w:divBdr>
            </w:div>
            <w:div w:id="465436697">
              <w:marLeft w:val="0"/>
              <w:marRight w:val="0"/>
              <w:marTop w:val="0"/>
              <w:marBottom w:val="0"/>
              <w:divBdr>
                <w:top w:val="none" w:sz="0" w:space="0" w:color="auto"/>
                <w:left w:val="none" w:sz="0" w:space="0" w:color="auto"/>
                <w:bottom w:val="none" w:sz="0" w:space="0" w:color="auto"/>
                <w:right w:val="none" w:sz="0" w:space="0" w:color="auto"/>
              </w:divBdr>
            </w:div>
            <w:div w:id="1375351312">
              <w:marLeft w:val="0"/>
              <w:marRight w:val="0"/>
              <w:marTop w:val="0"/>
              <w:marBottom w:val="0"/>
              <w:divBdr>
                <w:top w:val="none" w:sz="0" w:space="0" w:color="auto"/>
                <w:left w:val="none" w:sz="0" w:space="0" w:color="auto"/>
                <w:bottom w:val="none" w:sz="0" w:space="0" w:color="auto"/>
                <w:right w:val="none" w:sz="0" w:space="0" w:color="auto"/>
              </w:divBdr>
            </w:div>
            <w:div w:id="920454569">
              <w:marLeft w:val="0"/>
              <w:marRight w:val="0"/>
              <w:marTop w:val="0"/>
              <w:marBottom w:val="0"/>
              <w:divBdr>
                <w:top w:val="none" w:sz="0" w:space="0" w:color="auto"/>
                <w:left w:val="none" w:sz="0" w:space="0" w:color="auto"/>
                <w:bottom w:val="none" w:sz="0" w:space="0" w:color="auto"/>
                <w:right w:val="none" w:sz="0" w:space="0" w:color="auto"/>
              </w:divBdr>
            </w:div>
            <w:div w:id="675838396">
              <w:marLeft w:val="0"/>
              <w:marRight w:val="0"/>
              <w:marTop w:val="0"/>
              <w:marBottom w:val="0"/>
              <w:divBdr>
                <w:top w:val="none" w:sz="0" w:space="0" w:color="auto"/>
                <w:left w:val="none" w:sz="0" w:space="0" w:color="auto"/>
                <w:bottom w:val="none" w:sz="0" w:space="0" w:color="auto"/>
                <w:right w:val="none" w:sz="0" w:space="0" w:color="auto"/>
              </w:divBdr>
            </w:div>
            <w:div w:id="1061638250">
              <w:marLeft w:val="0"/>
              <w:marRight w:val="0"/>
              <w:marTop w:val="0"/>
              <w:marBottom w:val="0"/>
              <w:divBdr>
                <w:top w:val="none" w:sz="0" w:space="0" w:color="auto"/>
                <w:left w:val="none" w:sz="0" w:space="0" w:color="auto"/>
                <w:bottom w:val="none" w:sz="0" w:space="0" w:color="auto"/>
                <w:right w:val="none" w:sz="0" w:space="0" w:color="auto"/>
              </w:divBdr>
            </w:div>
            <w:div w:id="161629">
              <w:marLeft w:val="0"/>
              <w:marRight w:val="0"/>
              <w:marTop w:val="0"/>
              <w:marBottom w:val="0"/>
              <w:divBdr>
                <w:top w:val="none" w:sz="0" w:space="0" w:color="auto"/>
                <w:left w:val="none" w:sz="0" w:space="0" w:color="auto"/>
                <w:bottom w:val="none" w:sz="0" w:space="0" w:color="auto"/>
                <w:right w:val="none" w:sz="0" w:space="0" w:color="auto"/>
              </w:divBdr>
            </w:div>
            <w:div w:id="1502622839">
              <w:marLeft w:val="0"/>
              <w:marRight w:val="0"/>
              <w:marTop w:val="0"/>
              <w:marBottom w:val="0"/>
              <w:divBdr>
                <w:top w:val="none" w:sz="0" w:space="0" w:color="auto"/>
                <w:left w:val="none" w:sz="0" w:space="0" w:color="auto"/>
                <w:bottom w:val="none" w:sz="0" w:space="0" w:color="auto"/>
                <w:right w:val="none" w:sz="0" w:space="0" w:color="auto"/>
              </w:divBdr>
            </w:div>
            <w:div w:id="1479495490">
              <w:marLeft w:val="0"/>
              <w:marRight w:val="0"/>
              <w:marTop w:val="0"/>
              <w:marBottom w:val="0"/>
              <w:divBdr>
                <w:top w:val="none" w:sz="0" w:space="0" w:color="auto"/>
                <w:left w:val="none" w:sz="0" w:space="0" w:color="auto"/>
                <w:bottom w:val="none" w:sz="0" w:space="0" w:color="auto"/>
                <w:right w:val="none" w:sz="0" w:space="0" w:color="auto"/>
              </w:divBdr>
            </w:div>
            <w:div w:id="1166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842">
      <w:bodyDiv w:val="1"/>
      <w:marLeft w:val="0"/>
      <w:marRight w:val="0"/>
      <w:marTop w:val="0"/>
      <w:marBottom w:val="0"/>
      <w:divBdr>
        <w:top w:val="none" w:sz="0" w:space="0" w:color="auto"/>
        <w:left w:val="none" w:sz="0" w:space="0" w:color="auto"/>
        <w:bottom w:val="none" w:sz="0" w:space="0" w:color="auto"/>
        <w:right w:val="none" w:sz="0" w:space="0" w:color="auto"/>
      </w:divBdr>
    </w:div>
    <w:div w:id="183148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DB552-46E7-4508-9786-806635A2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4337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Rishik Yadav</dc:creator>
  <cp:keywords>dont copy</cp:keywords>
  <cp:lastModifiedBy>ajimp</cp:lastModifiedBy>
  <cp:revision>2</cp:revision>
  <cp:lastPrinted>2024-03-06T18:07:00Z</cp:lastPrinted>
  <dcterms:created xsi:type="dcterms:W3CDTF">2024-07-31T07:47:00Z</dcterms:created>
  <dcterms:modified xsi:type="dcterms:W3CDTF">2024-07-31T07:47:00Z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Samsung Electronics</vt:lpwstr>
  </property>
  <property fmtid="{D5CDD505-2E9C-101B-9397-08002B2CF9AE}" pid="4" name="LastSaved">
    <vt:filetime>2024-02-26T00:00:00Z</vt:filetime>
  </property>
  <property fmtid="{D5CDD505-2E9C-101B-9397-08002B2CF9AE}" pid="5" name="Producer">
    <vt:lpwstr>Samsung Electronics</vt:lpwstr>
  </property>
  <property fmtid="{D5CDD505-2E9C-101B-9397-08002B2CF9AE}" pid="6" name="KSOProductBuildVer">
    <vt:lpwstr>1033-12.2.0.13489</vt:lpwstr>
  </property>
  <property fmtid="{D5CDD505-2E9C-101B-9397-08002B2CF9AE}" pid="7" name="ICV">
    <vt:lpwstr>4D41BE1D17434FAF8AF3AFC91C643E7E_13</vt:lpwstr>
  </property>
</Properties>
</file>